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0" w:type="auto"/>
        <w:tblInd w:w="558" w:type="dxa"/>
        <w:tblBorders>
          <w:top w:val="single" w:color="1F497D" w:sz="4" w:space="0"/>
          <w:left w:val="single" w:color="1F497D" w:sz="4" w:space="0"/>
          <w:bottom w:val="single" w:color="1F497D" w:sz="4" w:space="0"/>
          <w:right w:val="single" w:color="1F497D" w:sz="4" w:space="0"/>
          <w:insideH w:val="single" w:color="1F497D" w:sz="4" w:space="0"/>
          <w:insideV w:val="single" w:color="1F497D" w:sz="4" w:space="0"/>
        </w:tblBorders>
        <w:tblLayout w:type="autofit"/>
        <w:tblCellMar>
          <w:top w:w="0" w:type="dxa"/>
          <w:left w:w="108" w:type="dxa"/>
          <w:bottom w:w="0" w:type="dxa"/>
          <w:right w:w="108" w:type="dxa"/>
        </w:tblCellMar>
      </w:tblPr>
      <w:tblGrid>
        <w:gridCol w:w="4498"/>
        <w:gridCol w:w="4434"/>
      </w:tblGrid>
      <w:tr>
        <w:tblPrEx>
          <w:tblBorders>
            <w:top w:val="single" w:color="1F497D" w:sz="4" w:space="0"/>
            <w:left w:val="single" w:color="1F497D" w:sz="4" w:space="0"/>
            <w:bottom w:val="single" w:color="1F497D" w:sz="4" w:space="0"/>
            <w:right w:val="single" w:color="1F497D" w:sz="4" w:space="0"/>
            <w:insideH w:val="single" w:color="1F497D" w:sz="4" w:space="0"/>
            <w:insideV w:val="single" w:color="1F497D" w:sz="4" w:space="0"/>
          </w:tblBorders>
          <w:tblCellMar>
            <w:top w:w="0" w:type="dxa"/>
            <w:left w:w="108" w:type="dxa"/>
            <w:bottom w:w="0" w:type="dxa"/>
            <w:right w:w="108" w:type="dxa"/>
          </w:tblCellMar>
        </w:tblPrEx>
        <w:trPr>
          <w:trHeight w:val="1333" w:hRule="atLeast"/>
        </w:trPr>
        <w:tc>
          <w:tcPr>
            <w:tcW w:w="4498" w:type="dxa"/>
            <w:vAlign w:val="center"/>
          </w:tcPr>
          <w:p>
            <w:pPr>
              <w:spacing w:line="360" w:lineRule="auto"/>
              <w:jc w:val="center"/>
              <w:rPr>
                <w:rFonts w:hint="default" w:ascii="Times New Roman" w:hAnsi="Times New Roman" w:cs="Times New Roman"/>
                <w:sz w:val="24"/>
                <w:szCs w:val="24"/>
                <w:lang w:val="en-GB"/>
              </w:rPr>
            </w:pPr>
            <w:r>
              <w:rPr>
                <w:rStyle w:val="202"/>
                <w:rFonts w:hint="default" w:ascii="Times New Roman" w:hAnsi="Times New Roman" w:cs="Times New Roman"/>
                <w:sz w:val="24"/>
                <w:szCs w:val="24"/>
                <w:lang w:val="en-GB"/>
              </w:rPr>
              <w:t>Cricketoon</w:t>
            </w:r>
          </w:p>
        </w:tc>
        <w:tc>
          <w:tcPr>
            <w:tcW w:w="4434" w:type="dxa"/>
            <w:vAlign w:val="center"/>
          </w:tcPr>
          <w:p>
            <w:pPr>
              <w:spacing w:line="360" w:lineRule="auto"/>
              <w:jc w:val="center"/>
              <w:rPr>
                <w:rStyle w:val="202"/>
                <w:rFonts w:hint="default" w:ascii="Times New Roman" w:hAnsi="Times New Roman" w:cs="Times New Roman"/>
                <w:sz w:val="24"/>
                <w:szCs w:val="24"/>
              </w:rPr>
            </w:pPr>
            <w:r>
              <w:rPr>
                <w:rStyle w:val="202"/>
                <w:rFonts w:hint="default" w:ascii="Times New Roman" w:hAnsi="Times New Roman" w:cs="Times New Roman"/>
                <w:sz w:val="24"/>
                <w:szCs w:val="24"/>
              </w:rPr>
              <w:t>Software Requirement Specification</w:t>
            </w:r>
          </w:p>
        </w:tc>
      </w:tr>
      <w:tr>
        <w:tblPrEx>
          <w:tblBorders>
            <w:top w:val="single" w:color="1F497D" w:sz="4" w:space="0"/>
            <w:left w:val="single" w:color="1F497D" w:sz="4" w:space="0"/>
            <w:bottom w:val="single" w:color="1F497D" w:sz="4" w:space="0"/>
            <w:right w:val="single" w:color="1F497D" w:sz="4" w:space="0"/>
            <w:insideH w:val="single" w:color="1F497D" w:sz="4" w:space="0"/>
            <w:insideV w:val="single" w:color="1F497D" w:sz="4" w:space="0"/>
          </w:tblBorders>
          <w:tblCellMar>
            <w:top w:w="0" w:type="dxa"/>
            <w:left w:w="108" w:type="dxa"/>
            <w:bottom w:w="0" w:type="dxa"/>
            <w:right w:w="108" w:type="dxa"/>
          </w:tblCellMar>
        </w:tblPrEx>
        <w:trPr>
          <w:trHeight w:val="4373" w:hRule="atLeast"/>
        </w:trPr>
        <w:tc>
          <w:tcPr>
            <w:tcW w:w="8932" w:type="dxa"/>
            <w:gridSpan w:val="2"/>
            <w:vAlign w:val="center"/>
          </w:tcPr>
          <w:p>
            <w:pPr>
              <w:spacing w:line="360" w:lineRule="auto"/>
              <w:rPr>
                <w:rFonts w:hint="default" w:ascii="Times New Roman" w:hAnsi="Times New Roman" w:cs="Times New Roman"/>
                <w:sz w:val="24"/>
                <w:szCs w:val="24"/>
                <w:lang w:val="fr-FR"/>
              </w:rPr>
            </w:pPr>
          </w:p>
          <w:p>
            <w:pPr>
              <w:spacing w:line="360" w:lineRule="auto"/>
              <w:rPr>
                <w:rFonts w:hint="default" w:ascii="Times New Roman" w:hAnsi="Times New Roman" w:cs="Times New Roman"/>
                <w:sz w:val="24"/>
                <w:szCs w:val="24"/>
                <w:lang w:val="fr-FR"/>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lang w:val="fr-FR"/>
              </w:rPr>
            </w:pPr>
          </w:p>
          <w:p>
            <w:pPr>
              <w:spacing w:line="360" w:lineRule="auto"/>
              <w:rPr>
                <w:rFonts w:hint="default" w:ascii="Times New Roman" w:hAnsi="Times New Roman" w:cs="Times New Roman"/>
                <w:sz w:val="24"/>
                <w:szCs w:val="24"/>
                <w:lang w:val="fr-FR"/>
              </w:rPr>
            </w:pPr>
          </w:p>
          <w:p>
            <w:pPr>
              <w:spacing w:line="360" w:lineRule="auto"/>
              <w:rPr>
                <w:rFonts w:hint="default" w:ascii="Times New Roman" w:hAnsi="Times New Roman" w:cs="Times New Roman"/>
                <w:sz w:val="24"/>
                <w:szCs w:val="24"/>
                <w:lang w:val="fr-FR"/>
              </w:rPr>
            </w:pPr>
          </w:p>
          <w:p>
            <w:pPr>
              <w:spacing w:line="360" w:lineRule="auto"/>
              <w:rPr>
                <w:rFonts w:hint="default" w:ascii="Times New Roman" w:hAnsi="Times New Roman" w:cs="Times New Roman"/>
                <w:sz w:val="24"/>
                <w:szCs w:val="24"/>
                <w:lang w:val="fr-FR"/>
              </w:rPr>
            </w:pPr>
          </w:p>
          <w:p>
            <w:pPr>
              <w:spacing w:line="360" w:lineRule="auto"/>
              <w:rPr>
                <w:rFonts w:hint="default" w:ascii="Times New Roman" w:hAnsi="Times New Roman" w:cs="Times New Roman"/>
                <w:sz w:val="24"/>
                <w:szCs w:val="24"/>
                <w:lang w:val="fr-FR"/>
              </w:rPr>
            </w:pPr>
          </w:p>
          <w:p>
            <w:pPr>
              <w:spacing w:line="360" w:lineRule="auto"/>
              <w:rPr>
                <w:rFonts w:hint="default" w:ascii="Times New Roman" w:hAnsi="Times New Roman" w:cs="Times New Roman"/>
                <w:sz w:val="24"/>
                <w:szCs w:val="24"/>
                <w:lang w:val="fr-FR"/>
              </w:rPr>
            </w:pPr>
          </w:p>
          <w:p>
            <w:pPr>
              <w:spacing w:line="360" w:lineRule="auto"/>
              <w:rPr>
                <w:rFonts w:hint="default" w:ascii="Times New Roman" w:hAnsi="Times New Roman" w:cs="Times New Roman"/>
                <w:sz w:val="24"/>
                <w:szCs w:val="24"/>
                <w:lang w:val="fr-FR"/>
              </w:rPr>
            </w:pPr>
          </w:p>
          <w:p>
            <w:pPr>
              <w:spacing w:line="36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fr-FR"/>
              </w:rPr>
              <w:t xml:space="preserve">Version ID Date: </w:t>
            </w:r>
            <w:r>
              <w:rPr>
                <w:rFonts w:hint="default" w:ascii="Times New Roman" w:hAnsi="Times New Roman" w:cs="Times New Roman"/>
                <w:sz w:val="24"/>
                <w:szCs w:val="24"/>
                <w:lang w:val="en-US"/>
              </w:rPr>
              <w:t>07</w:t>
            </w:r>
            <w:r>
              <w:rPr>
                <w:rFonts w:hint="default" w:ascii="Times New Roman" w:hAnsi="Times New Roman" w:cs="Times New Roman"/>
                <w:sz w:val="24"/>
                <w:szCs w:val="24"/>
                <w:lang w:val="fr-FR"/>
              </w:rPr>
              <w:t>/</w:t>
            </w:r>
            <w:r>
              <w:rPr>
                <w:rFonts w:hint="default" w:ascii="Times New Roman" w:hAnsi="Times New Roman" w:cs="Times New Roman"/>
                <w:sz w:val="24"/>
                <w:szCs w:val="24"/>
                <w:lang w:val="en-GB"/>
              </w:rPr>
              <w:t>02</w:t>
            </w:r>
            <w:r>
              <w:rPr>
                <w:rFonts w:hint="default" w:ascii="Times New Roman" w:hAnsi="Times New Roman" w:cs="Times New Roman"/>
                <w:sz w:val="24"/>
                <w:szCs w:val="24"/>
                <w:lang w:val="fr-FR"/>
              </w:rPr>
              <w:t>/</w:t>
            </w:r>
            <w:r>
              <w:rPr>
                <w:rFonts w:hint="default" w:ascii="Times New Roman" w:hAnsi="Times New Roman" w:cs="Times New Roman"/>
                <w:sz w:val="24"/>
                <w:szCs w:val="24"/>
                <w:lang w:val="en-GB"/>
              </w:rPr>
              <w:t>2023</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fr-FR"/>
              </w:rPr>
              <w:t>Document ID: SWD</w:t>
            </w:r>
            <w:r>
              <w:rPr>
                <w:rFonts w:hint="default" w:ascii="Times New Roman" w:hAnsi="Times New Roman" w:cs="Times New Roman"/>
                <w:sz w:val="24"/>
                <w:szCs w:val="24"/>
                <w:lang w:val="en-US"/>
              </w:rPr>
              <w:t xml:space="preserve"> 01</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Version ID:</w:t>
            </w:r>
            <w:r>
              <w:rPr>
                <w:rFonts w:hint="default" w:ascii="Times New Roman" w:hAnsi="Times New Roman" w:cs="Times New Roman"/>
                <w:sz w:val="24"/>
                <w:szCs w:val="24"/>
              </w:rPr>
              <w:tab/>
            </w:r>
            <w:r>
              <w:rPr>
                <w:rFonts w:hint="default" w:ascii="Times New Roman" w:hAnsi="Times New Roman" w:cs="Times New Roman"/>
                <w:sz w:val="24"/>
                <w:szCs w:val="24"/>
              </w:rPr>
              <w:t>1.0</w:t>
            </w:r>
          </w:p>
          <w:p>
            <w:pPr>
              <w:spacing w:line="360" w:lineRule="auto"/>
              <w:rPr>
                <w:rFonts w:hint="default" w:ascii="Times New Roman" w:hAnsi="Times New Roman" w:cs="Times New Roman"/>
                <w:b/>
                <w:sz w:val="24"/>
                <w:szCs w:val="24"/>
              </w:rPr>
            </w:pPr>
          </w:p>
        </w:tc>
      </w:tr>
      <w:tr>
        <w:tblPrEx>
          <w:tblBorders>
            <w:top w:val="single" w:color="1F497D" w:sz="4" w:space="0"/>
            <w:left w:val="single" w:color="1F497D" w:sz="4" w:space="0"/>
            <w:bottom w:val="single" w:color="1F497D" w:sz="4" w:space="0"/>
            <w:right w:val="single" w:color="1F497D" w:sz="4" w:space="0"/>
            <w:insideH w:val="single" w:color="1F497D" w:sz="4" w:space="0"/>
            <w:insideV w:val="single" w:color="1F497D" w:sz="4" w:space="0"/>
          </w:tblBorders>
          <w:tblCellMar>
            <w:top w:w="0" w:type="dxa"/>
            <w:left w:w="108" w:type="dxa"/>
            <w:bottom w:w="0" w:type="dxa"/>
            <w:right w:w="108" w:type="dxa"/>
          </w:tblCellMar>
        </w:tblPrEx>
        <w:trPr>
          <w:trHeight w:val="2277" w:hRule="atLeast"/>
        </w:trPr>
        <w:tc>
          <w:tcPr>
            <w:tcW w:w="8932" w:type="dxa"/>
            <w:gridSpan w:val="2"/>
            <w:vAlign w:val="center"/>
          </w:tcPr>
          <w:p>
            <w:pPr>
              <w:spacing w:line="360" w:lineRule="auto"/>
              <w:rPr>
                <w:rFonts w:hint="default" w:ascii="Times New Roman" w:hAnsi="Times New Roman" w:cs="Times New Roman"/>
                <w:sz w:val="24"/>
                <w:szCs w:val="24"/>
              </w:rPr>
            </w:pPr>
          </w:p>
        </w:tc>
      </w:tr>
      <w:tr>
        <w:tblPrEx>
          <w:tblBorders>
            <w:top w:val="single" w:color="1F497D" w:sz="4" w:space="0"/>
            <w:left w:val="single" w:color="1F497D" w:sz="4" w:space="0"/>
            <w:bottom w:val="single" w:color="1F497D" w:sz="4" w:space="0"/>
            <w:right w:val="single" w:color="1F497D" w:sz="4" w:space="0"/>
            <w:insideH w:val="single" w:color="1F497D" w:sz="4" w:space="0"/>
            <w:insideV w:val="single" w:color="1F497D" w:sz="4" w:space="0"/>
          </w:tblBorders>
          <w:tblCellMar>
            <w:top w:w="0" w:type="dxa"/>
            <w:left w:w="108" w:type="dxa"/>
            <w:bottom w:w="0" w:type="dxa"/>
            <w:right w:w="108" w:type="dxa"/>
          </w:tblCellMar>
        </w:tblPrEx>
        <w:trPr>
          <w:trHeight w:val="90" w:hRule="atLeast"/>
        </w:trPr>
        <w:tc>
          <w:tcPr>
            <w:tcW w:w="8932" w:type="dxa"/>
            <w:gridSpan w:val="2"/>
            <w:vAlign w:val="center"/>
          </w:tcPr>
          <w:p>
            <w:pPr>
              <w:spacing w:line="360" w:lineRule="auto"/>
              <w:rPr>
                <w:rFonts w:hint="default" w:ascii="Times New Roman" w:hAnsi="Times New Roman" w:cs="Times New Roman"/>
                <w:sz w:val="24"/>
                <w:szCs w:val="24"/>
              </w:rPr>
            </w:pPr>
          </w:p>
        </w:tc>
      </w:tr>
    </w:tbl>
    <w:p>
      <w:pPr>
        <w:spacing w:line="360" w:lineRule="auto"/>
        <w:rPr>
          <w:rFonts w:hint="default" w:ascii="Times New Roman" w:hAnsi="Times New Roman" w:cs="Times New Roman"/>
          <w:sz w:val="24"/>
          <w:szCs w:val="24"/>
        </w:rPr>
      </w:pPr>
    </w:p>
    <w:p>
      <w:pPr>
        <w:pStyle w:val="181"/>
        <w:spacing w:line="360" w:lineRule="auto"/>
        <w:jc w:val="left"/>
        <w:rPr>
          <w:rFonts w:hint="default" w:ascii="Times New Roman" w:hAnsi="Times New Roman" w:eastAsia="Arial Unicode MS" w:cs="Times New Roman"/>
          <w:color w:val="000000"/>
          <w:sz w:val="24"/>
          <w:szCs w:val="24"/>
        </w:rPr>
      </w:pPr>
      <w:r>
        <w:rPr>
          <w:rFonts w:hint="default" w:ascii="Times New Roman" w:hAnsi="Times New Roman" w:eastAsia="Arial Unicode MS" w:cs="Times New Roman"/>
          <w:color w:val="000000"/>
          <w:sz w:val="24"/>
          <w:szCs w:val="24"/>
        </w:rPr>
        <w:t>Revision History</w:t>
      </w:r>
    </w:p>
    <w:p>
      <w:pPr>
        <w:pStyle w:val="181"/>
        <w:spacing w:line="360" w:lineRule="auto"/>
        <w:jc w:val="left"/>
        <w:rPr>
          <w:rFonts w:hint="default" w:ascii="Times New Roman" w:hAnsi="Times New Roman" w:eastAsia="Arial Unicode MS" w:cs="Times New Roman"/>
          <w:color w:val="000000"/>
          <w:sz w:val="24"/>
          <w:szCs w:val="24"/>
        </w:rPr>
      </w:pPr>
    </w:p>
    <w:tbl>
      <w:tblPr>
        <w:tblStyle w:val="12"/>
        <w:tblpPr w:leftFromText="180" w:rightFromText="180" w:vertAnchor="text" w:horzAnchor="page" w:tblpX="1214" w:tblpY="384"/>
        <w:tblOverlap w:val="never"/>
        <w:tblW w:w="1079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03"/>
        <w:gridCol w:w="2136"/>
        <w:gridCol w:w="2456"/>
        <w:gridCol w:w="2243"/>
        <w:gridCol w:w="18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7" w:hRule="atLeast"/>
        </w:trPr>
        <w:tc>
          <w:tcPr>
            <w:tcW w:w="2110" w:type="dxa"/>
            <w:shd w:val="clear" w:color="auto" w:fill="DBE5F1"/>
            <w:vAlign w:val="center"/>
          </w:tcPr>
          <w:p>
            <w:pPr>
              <w:pStyle w:val="210"/>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Doc. Ver.</w:t>
            </w:r>
          </w:p>
        </w:tc>
        <w:tc>
          <w:tcPr>
            <w:tcW w:w="2190" w:type="dxa"/>
            <w:shd w:val="clear" w:color="auto" w:fill="DBE5F1"/>
            <w:vAlign w:val="center"/>
          </w:tcPr>
          <w:p>
            <w:pPr>
              <w:pStyle w:val="210"/>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Date</w:t>
            </w:r>
          </w:p>
        </w:tc>
        <w:tc>
          <w:tcPr>
            <w:tcW w:w="2564" w:type="dxa"/>
            <w:shd w:val="clear" w:color="auto" w:fill="DBE5F1"/>
            <w:vAlign w:val="center"/>
          </w:tcPr>
          <w:p>
            <w:pPr>
              <w:pStyle w:val="210"/>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Author</w:t>
            </w:r>
          </w:p>
        </w:tc>
        <w:tc>
          <w:tcPr>
            <w:tcW w:w="1673" w:type="dxa"/>
            <w:shd w:val="clear" w:color="auto" w:fill="DBE5F1"/>
            <w:vAlign w:val="center"/>
          </w:tcPr>
          <w:p>
            <w:pPr>
              <w:pStyle w:val="208"/>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Reviewer</w:t>
            </w:r>
          </w:p>
        </w:tc>
        <w:tc>
          <w:tcPr>
            <w:tcW w:w="2254" w:type="dxa"/>
            <w:shd w:val="clear" w:color="auto" w:fill="DBE5F1"/>
            <w:vAlign w:val="center"/>
          </w:tcPr>
          <w:p>
            <w:pPr>
              <w:pStyle w:val="208"/>
              <w:spacing w:line="360" w:lineRule="auto"/>
              <w:jc w:val="center"/>
              <w:rPr>
                <w:rFonts w:hint="default" w:ascii="Times New Roman" w:hAnsi="Times New Roman" w:cs="Times New Roman"/>
                <w:sz w:val="24"/>
                <w:szCs w:val="24"/>
                <w:lang w:val="en-GB"/>
              </w:rPr>
            </w:pPr>
            <w:r>
              <w:rPr>
                <w:rFonts w:hint="default" w:ascii="Times New Roman" w:hAnsi="Times New Roman" w:cs="Times New Roman"/>
                <w:sz w:val="24"/>
                <w:szCs w:val="24"/>
              </w:rPr>
              <w:t>Description</w:t>
            </w:r>
            <w:r>
              <w:rPr>
                <w:rFonts w:hint="default" w:ascii="Times New Roman" w:hAnsi="Times New Roman" w:cs="Times New Roman"/>
                <w:sz w:val="24"/>
                <w:szCs w:val="24"/>
                <w:lang w:val="en-GB"/>
              </w:rPr>
              <w:t xml:space="preserve"> of</w:t>
            </w:r>
          </w:p>
          <w:p>
            <w:pPr>
              <w:pStyle w:val="208"/>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GB"/>
              </w:rPr>
              <w:t>Revision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110" w:type="dxa"/>
            <w:vAlign w:val="center"/>
          </w:tcPr>
          <w:p>
            <w:pPr>
              <w:pStyle w:val="209"/>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1.0</w:t>
            </w:r>
          </w:p>
        </w:tc>
        <w:tc>
          <w:tcPr>
            <w:tcW w:w="2190" w:type="dxa"/>
            <w:vAlign w:val="center"/>
          </w:tcPr>
          <w:p>
            <w:pPr>
              <w:pStyle w:val="209"/>
              <w:spacing w:line="360" w:lineRule="auto"/>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0</w:t>
            </w:r>
            <w:r>
              <w:rPr>
                <w:rFonts w:hint="default" w:ascii="Times New Roman" w:hAnsi="Times New Roman" w:cs="Times New Roman"/>
                <w:sz w:val="24"/>
                <w:szCs w:val="24"/>
                <w:lang w:val="en-US"/>
              </w:rPr>
              <w:t>7</w:t>
            </w:r>
            <w:r>
              <w:rPr>
                <w:rFonts w:hint="default" w:ascii="Times New Roman" w:hAnsi="Times New Roman" w:cs="Times New Roman"/>
                <w:sz w:val="24"/>
                <w:szCs w:val="24"/>
                <w:lang w:val="en-GB"/>
              </w:rPr>
              <w:t>-02-2023</w:t>
            </w:r>
          </w:p>
        </w:tc>
        <w:tc>
          <w:tcPr>
            <w:tcW w:w="2564" w:type="dxa"/>
            <w:vAlign w:val="center"/>
          </w:tcPr>
          <w:p>
            <w:pPr>
              <w:pStyle w:val="209"/>
              <w:spacing w:line="360" w:lineRule="auto"/>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Mustafizur Rahman</w:t>
            </w:r>
          </w:p>
        </w:tc>
        <w:tc>
          <w:tcPr>
            <w:tcW w:w="1673" w:type="dxa"/>
            <w:vAlign w:val="center"/>
          </w:tcPr>
          <w:p>
            <w:pPr>
              <w:pStyle w:val="209"/>
              <w:spacing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Nani Gopal Barai,</w:t>
            </w:r>
          </w:p>
          <w:p>
            <w:pPr>
              <w:pStyle w:val="209"/>
              <w:spacing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SarwarMiral</w:t>
            </w:r>
          </w:p>
        </w:tc>
        <w:tc>
          <w:tcPr>
            <w:tcW w:w="2254" w:type="dxa"/>
            <w:vAlign w:val="center"/>
          </w:tcPr>
          <w:p>
            <w:pPr>
              <w:pStyle w:val="209"/>
              <w:spacing w:line="360" w:lineRule="auto"/>
              <w:jc w:val="center"/>
              <w:rPr>
                <w:rFonts w:hint="default"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10" w:type="dxa"/>
            <w:vAlign w:val="center"/>
          </w:tcPr>
          <w:p>
            <w:pPr>
              <w:spacing w:line="360" w:lineRule="auto"/>
              <w:jc w:val="center"/>
              <w:rPr>
                <w:rFonts w:hint="default" w:ascii="Times New Roman" w:hAnsi="Times New Roman" w:cs="Times New Roman"/>
                <w:sz w:val="24"/>
                <w:szCs w:val="24"/>
              </w:rPr>
            </w:pPr>
          </w:p>
        </w:tc>
        <w:tc>
          <w:tcPr>
            <w:tcW w:w="2190" w:type="dxa"/>
            <w:vAlign w:val="center"/>
          </w:tcPr>
          <w:p>
            <w:pPr>
              <w:spacing w:line="360" w:lineRule="auto"/>
              <w:jc w:val="center"/>
              <w:rPr>
                <w:rFonts w:hint="default" w:ascii="Times New Roman" w:hAnsi="Times New Roman" w:cs="Times New Roman"/>
                <w:sz w:val="24"/>
                <w:szCs w:val="24"/>
              </w:rPr>
            </w:pPr>
          </w:p>
        </w:tc>
        <w:tc>
          <w:tcPr>
            <w:tcW w:w="2564" w:type="dxa"/>
            <w:vAlign w:val="center"/>
          </w:tcPr>
          <w:p>
            <w:pPr>
              <w:spacing w:line="360" w:lineRule="auto"/>
              <w:jc w:val="center"/>
              <w:rPr>
                <w:rFonts w:hint="default" w:ascii="Times New Roman" w:hAnsi="Times New Roman" w:cs="Times New Roman"/>
                <w:sz w:val="24"/>
                <w:szCs w:val="24"/>
              </w:rPr>
            </w:pPr>
          </w:p>
        </w:tc>
        <w:tc>
          <w:tcPr>
            <w:tcW w:w="1673" w:type="dxa"/>
            <w:vAlign w:val="center"/>
          </w:tcPr>
          <w:p>
            <w:pPr>
              <w:spacing w:line="360" w:lineRule="auto"/>
              <w:jc w:val="center"/>
              <w:rPr>
                <w:rFonts w:hint="default" w:ascii="Times New Roman" w:hAnsi="Times New Roman" w:cs="Times New Roman"/>
                <w:sz w:val="24"/>
                <w:szCs w:val="24"/>
              </w:rPr>
            </w:pPr>
          </w:p>
        </w:tc>
        <w:tc>
          <w:tcPr>
            <w:tcW w:w="2254" w:type="dxa"/>
            <w:vAlign w:val="center"/>
          </w:tcPr>
          <w:p>
            <w:pPr>
              <w:spacing w:line="360" w:lineRule="auto"/>
              <w:jc w:val="center"/>
              <w:rPr>
                <w:rFonts w:hint="default"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10" w:type="dxa"/>
            <w:vAlign w:val="center"/>
          </w:tcPr>
          <w:p>
            <w:pPr>
              <w:spacing w:line="360" w:lineRule="auto"/>
              <w:jc w:val="center"/>
              <w:rPr>
                <w:rFonts w:hint="default" w:ascii="Times New Roman" w:hAnsi="Times New Roman" w:cs="Times New Roman"/>
                <w:sz w:val="24"/>
                <w:szCs w:val="24"/>
              </w:rPr>
            </w:pPr>
          </w:p>
        </w:tc>
        <w:tc>
          <w:tcPr>
            <w:tcW w:w="2190" w:type="dxa"/>
            <w:vAlign w:val="center"/>
          </w:tcPr>
          <w:p>
            <w:pPr>
              <w:spacing w:line="360" w:lineRule="auto"/>
              <w:jc w:val="center"/>
              <w:rPr>
                <w:rFonts w:hint="default" w:ascii="Times New Roman" w:hAnsi="Times New Roman" w:cs="Times New Roman"/>
                <w:sz w:val="24"/>
                <w:szCs w:val="24"/>
              </w:rPr>
            </w:pPr>
          </w:p>
        </w:tc>
        <w:tc>
          <w:tcPr>
            <w:tcW w:w="2564" w:type="dxa"/>
            <w:vAlign w:val="center"/>
          </w:tcPr>
          <w:p>
            <w:pPr>
              <w:spacing w:line="360" w:lineRule="auto"/>
              <w:jc w:val="center"/>
              <w:rPr>
                <w:rFonts w:hint="default" w:ascii="Times New Roman" w:hAnsi="Times New Roman" w:cs="Times New Roman"/>
                <w:sz w:val="24"/>
                <w:szCs w:val="24"/>
              </w:rPr>
            </w:pPr>
          </w:p>
        </w:tc>
        <w:tc>
          <w:tcPr>
            <w:tcW w:w="1673" w:type="dxa"/>
            <w:vAlign w:val="center"/>
          </w:tcPr>
          <w:p>
            <w:pPr>
              <w:spacing w:line="360" w:lineRule="auto"/>
              <w:jc w:val="center"/>
              <w:rPr>
                <w:rFonts w:hint="default" w:ascii="Times New Roman" w:hAnsi="Times New Roman" w:cs="Times New Roman"/>
                <w:sz w:val="24"/>
                <w:szCs w:val="24"/>
              </w:rPr>
            </w:pPr>
          </w:p>
        </w:tc>
        <w:tc>
          <w:tcPr>
            <w:tcW w:w="2254" w:type="dxa"/>
            <w:vAlign w:val="center"/>
          </w:tcPr>
          <w:p>
            <w:pPr>
              <w:spacing w:line="360" w:lineRule="auto"/>
              <w:jc w:val="center"/>
              <w:rPr>
                <w:rFonts w:hint="default"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10" w:type="dxa"/>
            <w:vAlign w:val="center"/>
          </w:tcPr>
          <w:p>
            <w:pPr>
              <w:spacing w:line="360" w:lineRule="auto"/>
              <w:jc w:val="center"/>
              <w:rPr>
                <w:rFonts w:hint="default" w:ascii="Times New Roman" w:hAnsi="Times New Roman" w:cs="Times New Roman"/>
                <w:sz w:val="24"/>
                <w:szCs w:val="24"/>
              </w:rPr>
            </w:pPr>
          </w:p>
        </w:tc>
        <w:tc>
          <w:tcPr>
            <w:tcW w:w="2190" w:type="dxa"/>
            <w:vAlign w:val="center"/>
          </w:tcPr>
          <w:p>
            <w:pPr>
              <w:spacing w:line="360" w:lineRule="auto"/>
              <w:jc w:val="center"/>
              <w:rPr>
                <w:rFonts w:hint="default" w:ascii="Times New Roman" w:hAnsi="Times New Roman" w:cs="Times New Roman"/>
                <w:sz w:val="24"/>
                <w:szCs w:val="24"/>
              </w:rPr>
            </w:pPr>
          </w:p>
        </w:tc>
        <w:tc>
          <w:tcPr>
            <w:tcW w:w="2564" w:type="dxa"/>
            <w:vAlign w:val="center"/>
          </w:tcPr>
          <w:p>
            <w:pPr>
              <w:spacing w:line="360" w:lineRule="auto"/>
              <w:jc w:val="center"/>
              <w:rPr>
                <w:rFonts w:hint="default" w:ascii="Times New Roman" w:hAnsi="Times New Roman" w:cs="Times New Roman"/>
                <w:sz w:val="24"/>
                <w:szCs w:val="24"/>
              </w:rPr>
            </w:pPr>
          </w:p>
        </w:tc>
        <w:tc>
          <w:tcPr>
            <w:tcW w:w="1673" w:type="dxa"/>
            <w:vAlign w:val="center"/>
          </w:tcPr>
          <w:p>
            <w:pPr>
              <w:spacing w:line="360" w:lineRule="auto"/>
              <w:jc w:val="center"/>
              <w:rPr>
                <w:rFonts w:hint="default" w:ascii="Times New Roman" w:hAnsi="Times New Roman" w:cs="Times New Roman"/>
                <w:sz w:val="24"/>
                <w:szCs w:val="24"/>
              </w:rPr>
            </w:pPr>
          </w:p>
        </w:tc>
        <w:tc>
          <w:tcPr>
            <w:tcW w:w="2254" w:type="dxa"/>
            <w:vAlign w:val="center"/>
          </w:tcPr>
          <w:p>
            <w:pPr>
              <w:spacing w:line="360" w:lineRule="auto"/>
              <w:jc w:val="center"/>
              <w:rPr>
                <w:rFonts w:hint="default" w:ascii="Times New Roman" w:hAnsi="Times New Roman" w:cs="Times New Roman"/>
                <w:sz w:val="24"/>
                <w:szCs w:val="24"/>
              </w:rPr>
            </w:pPr>
          </w:p>
        </w:tc>
      </w:tr>
    </w:tbl>
    <w:p>
      <w:pPr>
        <w:pStyle w:val="180"/>
        <w:spacing w:line="360" w:lineRule="auto"/>
        <w:jc w:val="left"/>
        <w:rPr>
          <w:rFonts w:hint="default" w:ascii="Times New Roman" w:hAnsi="Times New Roman" w:cs="Times New Roman"/>
          <w:color w:val="000080"/>
          <w:sz w:val="24"/>
          <w:szCs w:val="24"/>
        </w:rPr>
      </w:pPr>
    </w:p>
    <w:p>
      <w:pPr>
        <w:pStyle w:val="180"/>
        <w:spacing w:line="360" w:lineRule="auto"/>
        <w:jc w:val="left"/>
        <w:rPr>
          <w:rFonts w:hint="default" w:ascii="Times New Roman" w:hAnsi="Times New Roman" w:cs="Times New Roman"/>
          <w:color w:val="000080"/>
          <w:sz w:val="24"/>
          <w:szCs w:val="24"/>
        </w:rPr>
      </w:pPr>
    </w:p>
    <w:p>
      <w:pPr>
        <w:pStyle w:val="180"/>
        <w:spacing w:line="360" w:lineRule="auto"/>
        <w:jc w:val="left"/>
        <w:rPr>
          <w:rFonts w:hint="default" w:ascii="Times New Roman" w:hAnsi="Times New Roman" w:cs="Times New Roman"/>
          <w:sz w:val="24"/>
          <w:szCs w:val="24"/>
        </w:rPr>
      </w:pPr>
    </w:p>
    <w:p>
      <w:pPr>
        <w:pStyle w:val="180"/>
        <w:spacing w:line="360" w:lineRule="auto"/>
        <w:jc w:val="left"/>
        <w:rPr>
          <w:rFonts w:hint="default" w:ascii="Times New Roman" w:hAnsi="Times New Roman" w:cs="Times New Roman"/>
          <w:color w:val="000080"/>
          <w:sz w:val="24"/>
          <w:szCs w:val="24"/>
        </w:rPr>
      </w:pPr>
    </w:p>
    <w:p>
      <w:pPr>
        <w:pStyle w:val="180"/>
        <w:spacing w:line="360" w:lineRule="auto"/>
        <w:jc w:val="left"/>
        <w:rPr>
          <w:rFonts w:hint="default" w:ascii="Times New Roman" w:hAnsi="Times New Roman" w:cs="Times New Roman"/>
          <w:color w:val="000080"/>
          <w:sz w:val="24"/>
          <w:szCs w:val="24"/>
        </w:rPr>
      </w:pPr>
    </w:p>
    <w:p>
      <w:pPr>
        <w:pStyle w:val="180"/>
        <w:spacing w:line="360" w:lineRule="auto"/>
        <w:jc w:val="left"/>
        <w:rPr>
          <w:rFonts w:hint="default" w:ascii="Times New Roman" w:hAnsi="Times New Roman" w:cs="Times New Roman"/>
          <w:sz w:val="24"/>
          <w:szCs w:val="24"/>
        </w:rPr>
      </w:pPr>
    </w:p>
    <w:p>
      <w:pPr>
        <w:pStyle w:val="180"/>
        <w:spacing w:line="360" w:lineRule="auto"/>
        <w:jc w:val="left"/>
        <w:rPr>
          <w:rFonts w:hint="default" w:ascii="Times New Roman" w:hAnsi="Times New Roman" w:cs="Times New Roman"/>
          <w:sz w:val="24"/>
          <w:szCs w:val="24"/>
        </w:rPr>
      </w:pPr>
    </w:p>
    <w:p>
      <w:pPr>
        <w:pStyle w:val="180"/>
        <w:spacing w:line="360" w:lineRule="auto"/>
        <w:jc w:val="left"/>
        <w:rPr>
          <w:rFonts w:hint="default" w:ascii="Times New Roman" w:hAnsi="Times New Roman" w:cs="Times New Roman"/>
          <w:sz w:val="24"/>
          <w:szCs w:val="24"/>
        </w:rPr>
      </w:pPr>
    </w:p>
    <w:p>
      <w:pPr>
        <w:pStyle w:val="180"/>
        <w:spacing w:line="360" w:lineRule="auto"/>
        <w:jc w:val="left"/>
        <w:rPr>
          <w:rFonts w:hint="default" w:ascii="Times New Roman" w:hAnsi="Times New Roman" w:cs="Times New Roman"/>
          <w:sz w:val="24"/>
          <w:szCs w:val="24"/>
        </w:rPr>
      </w:pPr>
    </w:p>
    <w:p>
      <w:pPr>
        <w:pStyle w:val="180"/>
        <w:spacing w:line="360" w:lineRule="auto"/>
        <w:jc w:val="left"/>
        <w:rPr>
          <w:rFonts w:hint="default" w:ascii="Times New Roman" w:hAnsi="Times New Roman" w:cs="Times New Roman"/>
          <w:sz w:val="24"/>
          <w:szCs w:val="24"/>
        </w:rPr>
      </w:pPr>
    </w:p>
    <w:p>
      <w:pPr>
        <w:pStyle w:val="180"/>
        <w:spacing w:line="360" w:lineRule="auto"/>
        <w:jc w:val="left"/>
        <w:rPr>
          <w:rFonts w:hint="default" w:ascii="Times New Roman" w:hAnsi="Times New Roman" w:cs="Times New Roman"/>
          <w:sz w:val="24"/>
          <w:szCs w:val="24"/>
        </w:rPr>
      </w:pPr>
    </w:p>
    <w:p>
      <w:pPr>
        <w:pStyle w:val="180"/>
        <w:spacing w:line="360" w:lineRule="auto"/>
        <w:jc w:val="left"/>
        <w:rPr>
          <w:rFonts w:hint="default" w:ascii="Times New Roman" w:hAnsi="Times New Roman" w:cs="Times New Roman"/>
          <w:sz w:val="24"/>
          <w:szCs w:val="24"/>
        </w:rPr>
      </w:pPr>
    </w:p>
    <w:p>
      <w:pPr>
        <w:pStyle w:val="180"/>
        <w:spacing w:line="360" w:lineRule="auto"/>
        <w:jc w:val="left"/>
        <w:rPr>
          <w:rFonts w:hint="default" w:ascii="Times New Roman" w:hAnsi="Times New Roman" w:cs="Times New Roman"/>
          <w:caps w:val="0"/>
          <w:sz w:val="24"/>
          <w:szCs w:val="24"/>
        </w:rPr>
      </w:pPr>
      <w:r>
        <w:rPr>
          <w:rFonts w:hint="default" w:ascii="Times New Roman" w:hAnsi="Times New Roman" w:cs="Times New Roman"/>
          <w:caps w:val="0"/>
          <w:sz w:val="24"/>
          <w:szCs w:val="24"/>
        </w:rPr>
        <w:t>Contents</w:t>
      </w:r>
    </w:p>
    <w:p>
      <w:pPr>
        <w:pStyle w:val="186"/>
        <w:numPr>
          <w:ilvl w:val="0"/>
          <w:numId w:val="0"/>
        </w:numPr>
        <w:spacing w:line="360" w:lineRule="auto"/>
        <w:ind w:left="360"/>
        <w:rPr>
          <w:rFonts w:hint="default" w:ascii="Times New Roman" w:hAnsi="Times New Roman" w:cs="Times New Roman"/>
          <w:sz w:val="24"/>
          <w:szCs w:val="24"/>
        </w:rPr>
      </w:pPr>
    </w:p>
    <w:p>
      <w:pPr>
        <w:pStyle w:val="29"/>
        <w:tabs>
          <w:tab w:val="right" w:leader="dot" w:pos="9360"/>
          <w:tab w:val="clear" w:pos="1440"/>
          <w:tab w:val="clear" w:pos="9346"/>
        </w:tabs>
      </w:pPr>
      <w:r>
        <w:rPr>
          <w:rFonts w:hint="default" w:ascii="Times New Roman" w:hAnsi="Times New Roman" w:cs="Times New Roman"/>
          <w:b w:val="0"/>
          <w:sz w:val="24"/>
          <w:szCs w:val="24"/>
        </w:rPr>
        <w:fldChar w:fldCharType="begin"/>
      </w:r>
      <w:r>
        <w:rPr>
          <w:rFonts w:hint="default" w:ascii="Times New Roman" w:hAnsi="Times New Roman" w:cs="Times New Roman"/>
          <w:b w:val="0"/>
          <w:sz w:val="24"/>
          <w:szCs w:val="24"/>
        </w:rPr>
        <w:instrText xml:space="preserve"> TOC \o "1-2" \h \z \u </w:instrText>
      </w:r>
      <w:r>
        <w:rPr>
          <w:rFonts w:hint="default" w:ascii="Times New Roman" w:hAnsi="Times New Roman" w:cs="Times New Roman"/>
          <w:b w:val="0"/>
          <w:sz w:val="24"/>
          <w:szCs w:val="24"/>
        </w:rPr>
        <w:fldChar w:fldCharType="separate"/>
      </w: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_Toc2070 </w:instrText>
      </w:r>
      <w:r>
        <w:rPr>
          <w:rFonts w:hint="default" w:ascii="Times New Roman" w:hAnsi="Times New Roman" w:cs="Times New Roman"/>
          <w:szCs w:val="24"/>
        </w:rPr>
        <w:fldChar w:fldCharType="separate"/>
      </w:r>
      <w:r>
        <w:rPr>
          <w:rFonts w:hint="default" w:ascii="Arial" w:hAnsi="Arial" w:cs="Times New Roman"/>
          <w:szCs w:val="32"/>
        </w:rPr>
        <w:t xml:space="preserve">1. </w:t>
      </w:r>
      <w:r>
        <w:rPr>
          <w:rFonts w:hint="default" w:ascii="Times New Roman" w:hAnsi="Times New Roman" w:cs="Times New Roman"/>
          <w:szCs w:val="32"/>
        </w:rPr>
        <w:t>Introduction</w:t>
      </w:r>
      <w:r>
        <w:tab/>
      </w:r>
      <w:r>
        <w:fldChar w:fldCharType="begin"/>
      </w:r>
      <w:r>
        <w:instrText xml:space="preserve"> PAGEREF _Toc2070 \h </w:instrText>
      </w:r>
      <w:r>
        <w:fldChar w:fldCharType="separate"/>
      </w:r>
      <w:r>
        <w:t>4</w:t>
      </w:r>
      <w:r>
        <w:fldChar w:fldCharType="end"/>
      </w:r>
      <w:r>
        <w:rPr>
          <w:rFonts w:hint="default" w:ascii="Times New Roman" w:hAnsi="Times New Roman" w:cs="Times New Roman"/>
          <w:szCs w:val="24"/>
        </w:rPr>
        <w:fldChar w:fldCharType="end"/>
      </w:r>
    </w:p>
    <w:p>
      <w:pPr>
        <w:pStyle w:val="30"/>
        <w:tabs>
          <w:tab w:val="right" w:leader="dot" w:pos="9360"/>
          <w:tab w:val="clear" w:pos="1440"/>
          <w:tab w:val="clear" w:pos="9350"/>
        </w:tabs>
      </w:pPr>
      <w:r>
        <w:rPr>
          <w:rFonts w:hint="default" w:ascii="Times New Roman" w:hAnsi="Times New Roman" w:eastAsia="Times New Roman" w:cs="Times New Roman"/>
          <w:szCs w:val="24"/>
        </w:rPr>
        <w:fldChar w:fldCharType="begin"/>
      </w:r>
      <w:r>
        <w:rPr>
          <w:rFonts w:hint="default" w:ascii="Times New Roman" w:hAnsi="Times New Roman" w:eastAsia="Times New Roman" w:cs="Times New Roman"/>
          <w:szCs w:val="24"/>
        </w:rPr>
        <w:instrText xml:space="preserve"> HYPERLINK \l _Toc8660 </w:instrText>
      </w:r>
      <w:r>
        <w:rPr>
          <w:rFonts w:hint="default" w:ascii="Times New Roman" w:hAnsi="Times New Roman" w:eastAsia="Times New Roman" w:cs="Times New Roman"/>
          <w:szCs w:val="24"/>
        </w:rPr>
        <w:fldChar w:fldCharType="separate"/>
      </w:r>
      <w:r>
        <w:rPr>
          <w:rFonts w:hint="default" w:ascii="Times New Roman" w:hAnsi="Times New Roman" w:cs="Times New Roman"/>
          <w:szCs w:val="28"/>
        </w:rPr>
        <w:t xml:space="preserve">1.1 </w:t>
      </w:r>
      <w:r>
        <w:rPr>
          <w:rFonts w:hint="default" w:ascii="Times New Roman" w:hAnsi="Times New Roman" w:cs="Times New Roman"/>
          <w:szCs w:val="28"/>
        </w:rPr>
        <w:t>Purpose</w:t>
      </w:r>
      <w:r>
        <w:tab/>
      </w:r>
      <w:r>
        <w:fldChar w:fldCharType="begin"/>
      </w:r>
      <w:r>
        <w:instrText xml:space="preserve"> PAGEREF _Toc8660 \h </w:instrText>
      </w:r>
      <w:r>
        <w:fldChar w:fldCharType="separate"/>
      </w:r>
      <w:r>
        <w:t>4</w:t>
      </w:r>
      <w:r>
        <w:fldChar w:fldCharType="end"/>
      </w:r>
      <w:r>
        <w:rPr>
          <w:rFonts w:hint="default" w:ascii="Times New Roman" w:hAnsi="Times New Roman" w:eastAsia="Times New Roman" w:cs="Times New Roman"/>
          <w:szCs w:val="24"/>
        </w:rPr>
        <w:fldChar w:fldCharType="end"/>
      </w:r>
    </w:p>
    <w:p>
      <w:pPr>
        <w:pStyle w:val="30"/>
        <w:tabs>
          <w:tab w:val="right" w:leader="dot" w:pos="9360"/>
          <w:tab w:val="clear" w:pos="1440"/>
          <w:tab w:val="clear" w:pos="9350"/>
        </w:tabs>
      </w:pPr>
      <w:r>
        <w:rPr>
          <w:rFonts w:hint="default" w:ascii="Times New Roman" w:hAnsi="Times New Roman" w:eastAsia="Times New Roman" w:cs="Times New Roman"/>
          <w:szCs w:val="24"/>
        </w:rPr>
        <w:fldChar w:fldCharType="begin"/>
      </w:r>
      <w:r>
        <w:rPr>
          <w:rFonts w:hint="default" w:ascii="Times New Roman" w:hAnsi="Times New Roman" w:eastAsia="Times New Roman" w:cs="Times New Roman"/>
          <w:szCs w:val="24"/>
        </w:rPr>
        <w:instrText xml:space="preserve"> HYPERLINK \l _Toc15947 </w:instrText>
      </w:r>
      <w:r>
        <w:rPr>
          <w:rFonts w:hint="default" w:ascii="Times New Roman" w:hAnsi="Times New Roman" w:eastAsia="Times New Roman" w:cs="Times New Roman"/>
          <w:szCs w:val="24"/>
        </w:rPr>
        <w:fldChar w:fldCharType="separate"/>
      </w:r>
      <w:r>
        <w:rPr>
          <w:rFonts w:hint="default" w:ascii="Times New Roman" w:hAnsi="Times New Roman" w:cs="Times New Roman"/>
          <w:szCs w:val="28"/>
        </w:rPr>
        <w:t xml:space="preserve">1.2 </w:t>
      </w:r>
      <w:r>
        <w:rPr>
          <w:rFonts w:hint="default" w:ascii="Times New Roman" w:hAnsi="Times New Roman" w:cs="Times New Roman"/>
          <w:szCs w:val="28"/>
        </w:rPr>
        <w:t>Scope</w:t>
      </w:r>
      <w:r>
        <w:tab/>
      </w:r>
      <w:r>
        <w:fldChar w:fldCharType="begin"/>
      </w:r>
      <w:r>
        <w:instrText xml:space="preserve"> PAGEREF _Toc15947 \h </w:instrText>
      </w:r>
      <w:r>
        <w:fldChar w:fldCharType="separate"/>
      </w:r>
      <w:r>
        <w:t>4</w:t>
      </w:r>
      <w:r>
        <w:fldChar w:fldCharType="end"/>
      </w:r>
      <w:r>
        <w:rPr>
          <w:rFonts w:hint="default" w:ascii="Times New Roman" w:hAnsi="Times New Roman" w:eastAsia="Times New Roman" w:cs="Times New Roman"/>
          <w:szCs w:val="24"/>
        </w:rPr>
        <w:fldChar w:fldCharType="end"/>
      </w:r>
    </w:p>
    <w:p>
      <w:pPr>
        <w:pStyle w:val="30"/>
        <w:tabs>
          <w:tab w:val="right" w:leader="dot" w:pos="9360"/>
          <w:tab w:val="clear" w:pos="1440"/>
          <w:tab w:val="clear" w:pos="9350"/>
        </w:tabs>
      </w:pPr>
      <w:r>
        <w:rPr>
          <w:rFonts w:hint="default" w:ascii="Times New Roman" w:hAnsi="Times New Roman" w:eastAsia="Times New Roman" w:cs="Times New Roman"/>
          <w:szCs w:val="24"/>
        </w:rPr>
        <w:fldChar w:fldCharType="begin"/>
      </w:r>
      <w:r>
        <w:rPr>
          <w:rFonts w:hint="default" w:ascii="Times New Roman" w:hAnsi="Times New Roman" w:eastAsia="Times New Roman" w:cs="Times New Roman"/>
          <w:szCs w:val="24"/>
        </w:rPr>
        <w:instrText xml:space="preserve"> HYPERLINK \l _Toc18945 </w:instrText>
      </w:r>
      <w:r>
        <w:rPr>
          <w:rFonts w:hint="default" w:ascii="Times New Roman" w:hAnsi="Times New Roman" w:eastAsia="Times New Roman" w:cs="Times New Roman"/>
          <w:szCs w:val="24"/>
        </w:rPr>
        <w:fldChar w:fldCharType="separate"/>
      </w:r>
      <w:r>
        <w:rPr>
          <w:rFonts w:hint="default" w:ascii="Times New Roman" w:hAnsi="Times New Roman" w:cs="Times New Roman"/>
          <w:szCs w:val="28"/>
        </w:rPr>
        <w:t xml:space="preserve">1.3 </w:t>
      </w:r>
      <w:r>
        <w:rPr>
          <w:rFonts w:hint="default" w:ascii="Times New Roman" w:hAnsi="Times New Roman" w:cs="Times New Roman"/>
          <w:szCs w:val="28"/>
        </w:rPr>
        <w:t>Intended Stakeholder</w:t>
      </w:r>
      <w:r>
        <w:tab/>
      </w:r>
      <w:r>
        <w:fldChar w:fldCharType="begin"/>
      </w:r>
      <w:r>
        <w:instrText xml:space="preserve"> PAGEREF _Toc18945 \h </w:instrText>
      </w:r>
      <w:r>
        <w:fldChar w:fldCharType="separate"/>
      </w:r>
      <w:r>
        <w:t>5</w:t>
      </w:r>
      <w:r>
        <w:fldChar w:fldCharType="end"/>
      </w:r>
      <w:r>
        <w:rPr>
          <w:rFonts w:hint="default" w:ascii="Times New Roman" w:hAnsi="Times New Roman" w:eastAsia="Times New Roman" w:cs="Times New Roman"/>
          <w:szCs w:val="24"/>
        </w:rPr>
        <w:fldChar w:fldCharType="end"/>
      </w:r>
    </w:p>
    <w:p>
      <w:pPr>
        <w:pStyle w:val="30"/>
        <w:tabs>
          <w:tab w:val="right" w:leader="dot" w:pos="9360"/>
          <w:tab w:val="clear" w:pos="1440"/>
          <w:tab w:val="clear" w:pos="9350"/>
        </w:tabs>
      </w:pPr>
      <w:r>
        <w:rPr>
          <w:rFonts w:hint="default" w:ascii="Times New Roman" w:hAnsi="Times New Roman" w:eastAsia="Times New Roman" w:cs="Times New Roman"/>
          <w:szCs w:val="24"/>
        </w:rPr>
        <w:fldChar w:fldCharType="begin"/>
      </w:r>
      <w:r>
        <w:rPr>
          <w:rFonts w:hint="default" w:ascii="Times New Roman" w:hAnsi="Times New Roman" w:eastAsia="Times New Roman" w:cs="Times New Roman"/>
          <w:szCs w:val="24"/>
        </w:rPr>
        <w:instrText xml:space="preserve"> HYPERLINK \l _Toc26880 </w:instrText>
      </w:r>
      <w:r>
        <w:rPr>
          <w:rFonts w:hint="default" w:ascii="Times New Roman" w:hAnsi="Times New Roman" w:eastAsia="Times New Roman" w:cs="Times New Roman"/>
          <w:szCs w:val="24"/>
        </w:rPr>
        <w:fldChar w:fldCharType="separate"/>
      </w:r>
      <w:r>
        <w:rPr>
          <w:rFonts w:hint="default" w:ascii="Times New Roman" w:hAnsi="Times New Roman" w:cs="Times New Roman"/>
          <w:szCs w:val="28"/>
        </w:rPr>
        <w:t xml:space="preserve">1.4 </w:t>
      </w:r>
      <w:r>
        <w:rPr>
          <w:rFonts w:hint="default" w:ascii="Times New Roman" w:hAnsi="Times New Roman" w:cs="Times New Roman"/>
          <w:szCs w:val="28"/>
        </w:rPr>
        <w:t>References</w:t>
      </w:r>
      <w:r>
        <w:tab/>
      </w:r>
      <w:r>
        <w:fldChar w:fldCharType="begin"/>
      </w:r>
      <w:r>
        <w:instrText xml:space="preserve"> PAGEREF _Toc26880 \h </w:instrText>
      </w:r>
      <w:r>
        <w:fldChar w:fldCharType="separate"/>
      </w:r>
      <w:r>
        <w:t>5</w:t>
      </w:r>
      <w:r>
        <w:fldChar w:fldCharType="end"/>
      </w:r>
      <w:r>
        <w:rPr>
          <w:rFonts w:hint="default" w:ascii="Times New Roman" w:hAnsi="Times New Roman" w:eastAsia="Times New Roman" w:cs="Times New Roman"/>
          <w:szCs w:val="24"/>
        </w:rPr>
        <w:fldChar w:fldCharType="end"/>
      </w:r>
    </w:p>
    <w:p>
      <w:pPr>
        <w:pStyle w:val="30"/>
        <w:tabs>
          <w:tab w:val="right" w:leader="dot" w:pos="9360"/>
          <w:tab w:val="clear" w:pos="1440"/>
          <w:tab w:val="clear" w:pos="9350"/>
        </w:tabs>
      </w:pPr>
      <w:r>
        <w:rPr>
          <w:rFonts w:hint="default" w:ascii="Times New Roman" w:hAnsi="Times New Roman" w:eastAsia="Times New Roman" w:cs="Times New Roman"/>
          <w:szCs w:val="24"/>
        </w:rPr>
        <w:fldChar w:fldCharType="begin"/>
      </w:r>
      <w:r>
        <w:rPr>
          <w:rFonts w:hint="default" w:ascii="Times New Roman" w:hAnsi="Times New Roman" w:eastAsia="Times New Roman" w:cs="Times New Roman"/>
          <w:szCs w:val="24"/>
        </w:rPr>
        <w:instrText xml:space="preserve"> HYPERLINK \l _Toc21843 </w:instrText>
      </w:r>
      <w:r>
        <w:rPr>
          <w:rFonts w:hint="default" w:ascii="Times New Roman" w:hAnsi="Times New Roman" w:eastAsia="Times New Roman" w:cs="Times New Roman"/>
          <w:szCs w:val="24"/>
        </w:rPr>
        <w:fldChar w:fldCharType="separate"/>
      </w:r>
      <w:r>
        <w:rPr>
          <w:rFonts w:hint="default" w:ascii="Times New Roman" w:hAnsi="Times New Roman" w:cs="Times New Roman"/>
          <w:szCs w:val="28"/>
        </w:rPr>
        <w:t xml:space="preserve">1.5 </w:t>
      </w:r>
      <w:r>
        <w:rPr>
          <w:rFonts w:hint="default" w:ascii="Times New Roman" w:hAnsi="Times New Roman" w:cs="Times New Roman"/>
          <w:szCs w:val="28"/>
        </w:rPr>
        <w:t>Definitions, Acronyms, and Abbreviations</w:t>
      </w:r>
      <w:r>
        <w:tab/>
      </w:r>
      <w:r>
        <w:fldChar w:fldCharType="begin"/>
      </w:r>
      <w:r>
        <w:instrText xml:space="preserve"> PAGEREF _Toc21843 \h </w:instrText>
      </w:r>
      <w:r>
        <w:fldChar w:fldCharType="separate"/>
      </w:r>
      <w:r>
        <w:t>5</w:t>
      </w:r>
      <w:r>
        <w:fldChar w:fldCharType="end"/>
      </w:r>
      <w:r>
        <w:rPr>
          <w:rFonts w:hint="default" w:ascii="Times New Roman" w:hAnsi="Times New Roman" w:eastAsia="Times New Roman" w:cs="Times New Roman"/>
          <w:szCs w:val="24"/>
        </w:rPr>
        <w:fldChar w:fldCharType="end"/>
      </w:r>
    </w:p>
    <w:p>
      <w:pPr>
        <w:pStyle w:val="29"/>
        <w:tabs>
          <w:tab w:val="right" w:leader="dot" w:pos="9360"/>
          <w:tab w:val="clear" w:pos="1440"/>
          <w:tab w:val="clear" w:pos="9346"/>
        </w:tabs>
      </w:pPr>
      <w:r>
        <w:rPr>
          <w:rFonts w:hint="default" w:ascii="Times New Roman" w:hAnsi="Times New Roman" w:eastAsia="Times New Roman" w:cs="Times New Roman"/>
          <w:szCs w:val="24"/>
        </w:rPr>
        <w:fldChar w:fldCharType="begin"/>
      </w:r>
      <w:r>
        <w:rPr>
          <w:rFonts w:hint="default" w:ascii="Times New Roman" w:hAnsi="Times New Roman" w:eastAsia="Times New Roman" w:cs="Times New Roman"/>
          <w:szCs w:val="24"/>
        </w:rPr>
        <w:instrText xml:space="preserve"> HYPERLINK \l _Toc17754 </w:instrText>
      </w:r>
      <w:r>
        <w:rPr>
          <w:rFonts w:hint="default" w:ascii="Times New Roman" w:hAnsi="Times New Roman" w:eastAsia="Times New Roman" w:cs="Times New Roman"/>
          <w:szCs w:val="24"/>
        </w:rPr>
        <w:fldChar w:fldCharType="separate"/>
      </w:r>
      <w:r>
        <w:rPr>
          <w:rFonts w:hint="default" w:ascii="Arial" w:hAnsi="Arial" w:cs="Times New Roman"/>
          <w:szCs w:val="32"/>
        </w:rPr>
        <w:t xml:space="preserve">2. </w:t>
      </w:r>
      <w:r>
        <w:rPr>
          <w:rFonts w:hint="default" w:ascii="Times New Roman" w:hAnsi="Times New Roman" w:cs="Times New Roman"/>
          <w:szCs w:val="32"/>
        </w:rPr>
        <w:t>Overall Description</w:t>
      </w:r>
      <w:r>
        <w:tab/>
      </w:r>
      <w:r>
        <w:fldChar w:fldCharType="begin"/>
      </w:r>
      <w:r>
        <w:instrText xml:space="preserve"> PAGEREF _Toc17754 \h </w:instrText>
      </w:r>
      <w:r>
        <w:fldChar w:fldCharType="separate"/>
      </w:r>
      <w:r>
        <w:t>6</w:t>
      </w:r>
      <w:r>
        <w:fldChar w:fldCharType="end"/>
      </w:r>
      <w:r>
        <w:rPr>
          <w:rFonts w:hint="default" w:ascii="Times New Roman" w:hAnsi="Times New Roman" w:eastAsia="Times New Roman" w:cs="Times New Roman"/>
          <w:szCs w:val="24"/>
        </w:rPr>
        <w:fldChar w:fldCharType="end"/>
      </w:r>
    </w:p>
    <w:p>
      <w:pPr>
        <w:pStyle w:val="30"/>
        <w:tabs>
          <w:tab w:val="right" w:leader="dot" w:pos="9360"/>
          <w:tab w:val="clear" w:pos="1440"/>
          <w:tab w:val="clear" w:pos="9350"/>
        </w:tabs>
      </w:pPr>
      <w:r>
        <w:rPr>
          <w:rFonts w:hint="default" w:ascii="Times New Roman" w:hAnsi="Times New Roman" w:eastAsia="Times New Roman" w:cs="Times New Roman"/>
          <w:szCs w:val="24"/>
        </w:rPr>
        <w:fldChar w:fldCharType="begin"/>
      </w:r>
      <w:r>
        <w:rPr>
          <w:rFonts w:hint="default" w:ascii="Times New Roman" w:hAnsi="Times New Roman" w:eastAsia="Times New Roman" w:cs="Times New Roman"/>
          <w:szCs w:val="24"/>
        </w:rPr>
        <w:instrText xml:space="preserve"> HYPERLINK \l _Toc25455 </w:instrText>
      </w:r>
      <w:r>
        <w:rPr>
          <w:rFonts w:hint="default" w:ascii="Times New Roman" w:hAnsi="Times New Roman" w:eastAsia="Times New Roman" w:cs="Times New Roman"/>
          <w:szCs w:val="24"/>
        </w:rPr>
        <w:fldChar w:fldCharType="separate"/>
      </w:r>
      <w:r>
        <w:rPr>
          <w:rFonts w:hint="default" w:ascii="Arial" w:hAnsi="Arial" w:cs="Times New Roman"/>
          <w:szCs w:val="32"/>
        </w:rPr>
        <w:t xml:space="preserve">2.1 </w:t>
      </w:r>
      <w:r>
        <w:rPr>
          <w:rFonts w:hint="default" w:ascii="Times New Roman" w:hAnsi="Times New Roman" w:cs="Times New Roman"/>
          <w:szCs w:val="28"/>
        </w:rPr>
        <w:t>Overview</w:t>
      </w:r>
      <w:r>
        <w:tab/>
      </w:r>
      <w:r>
        <w:fldChar w:fldCharType="begin"/>
      </w:r>
      <w:r>
        <w:instrText xml:space="preserve"> PAGEREF _Toc25455 \h </w:instrText>
      </w:r>
      <w:r>
        <w:fldChar w:fldCharType="separate"/>
      </w:r>
      <w:r>
        <w:t>6</w:t>
      </w:r>
      <w:r>
        <w:fldChar w:fldCharType="end"/>
      </w:r>
      <w:r>
        <w:rPr>
          <w:rFonts w:hint="default" w:ascii="Times New Roman" w:hAnsi="Times New Roman" w:eastAsia="Times New Roman" w:cs="Times New Roman"/>
          <w:szCs w:val="24"/>
        </w:rPr>
        <w:fldChar w:fldCharType="end"/>
      </w:r>
    </w:p>
    <w:p>
      <w:pPr>
        <w:pStyle w:val="30"/>
        <w:tabs>
          <w:tab w:val="right" w:leader="dot" w:pos="9360"/>
          <w:tab w:val="clear" w:pos="1440"/>
          <w:tab w:val="clear" w:pos="9350"/>
        </w:tabs>
      </w:pPr>
      <w:r>
        <w:rPr>
          <w:rFonts w:hint="default" w:ascii="Times New Roman" w:hAnsi="Times New Roman" w:eastAsia="Times New Roman" w:cs="Times New Roman"/>
          <w:szCs w:val="24"/>
        </w:rPr>
        <w:fldChar w:fldCharType="begin"/>
      </w:r>
      <w:r>
        <w:rPr>
          <w:rFonts w:hint="default" w:ascii="Times New Roman" w:hAnsi="Times New Roman" w:eastAsia="Times New Roman" w:cs="Times New Roman"/>
          <w:szCs w:val="24"/>
        </w:rPr>
        <w:instrText xml:space="preserve"> HYPERLINK \l _Toc22302 </w:instrText>
      </w:r>
      <w:r>
        <w:rPr>
          <w:rFonts w:hint="default" w:ascii="Times New Roman" w:hAnsi="Times New Roman" w:eastAsia="Times New Roman" w:cs="Times New Roman"/>
          <w:szCs w:val="24"/>
        </w:rPr>
        <w:fldChar w:fldCharType="separate"/>
      </w:r>
      <w:r>
        <w:rPr>
          <w:rFonts w:hint="default" w:ascii="Arial" w:hAnsi="Arial" w:cs="Times New Roman"/>
          <w:szCs w:val="32"/>
        </w:rPr>
        <w:t xml:space="preserve">2.2 </w:t>
      </w:r>
      <w:r>
        <w:rPr>
          <w:rFonts w:hint="default" w:ascii="Times New Roman" w:hAnsi="Times New Roman" w:cs="Times New Roman"/>
          <w:szCs w:val="28"/>
        </w:rPr>
        <w:t>Technical platform</w:t>
      </w:r>
      <w:r>
        <w:tab/>
      </w:r>
      <w:r>
        <w:fldChar w:fldCharType="begin"/>
      </w:r>
      <w:r>
        <w:instrText xml:space="preserve"> PAGEREF _Toc22302 \h </w:instrText>
      </w:r>
      <w:r>
        <w:fldChar w:fldCharType="separate"/>
      </w:r>
      <w:r>
        <w:t>6</w:t>
      </w:r>
      <w:r>
        <w:fldChar w:fldCharType="end"/>
      </w:r>
      <w:r>
        <w:rPr>
          <w:rFonts w:hint="default" w:ascii="Times New Roman" w:hAnsi="Times New Roman" w:eastAsia="Times New Roman" w:cs="Times New Roman"/>
          <w:szCs w:val="24"/>
        </w:rPr>
        <w:fldChar w:fldCharType="end"/>
      </w:r>
    </w:p>
    <w:p>
      <w:pPr>
        <w:pStyle w:val="29"/>
        <w:tabs>
          <w:tab w:val="right" w:leader="dot" w:pos="9360"/>
          <w:tab w:val="clear" w:pos="1440"/>
          <w:tab w:val="clear" w:pos="9346"/>
        </w:tabs>
      </w:pPr>
      <w:r>
        <w:rPr>
          <w:rFonts w:hint="default" w:ascii="Times New Roman" w:hAnsi="Times New Roman" w:eastAsia="Times New Roman" w:cs="Times New Roman"/>
          <w:szCs w:val="24"/>
        </w:rPr>
        <w:fldChar w:fldCharType="begin"/>
      </w:r>
      <w:r>
        <w:rPr>
          <w:rFonts w:hint="default" w:ascii="Times New Roman" w:hAnsi="Times New Roman" w:eastAsia="Times New Roman" w:cs="Times New Roman"/>
          <w:szCs w:val="24"/>
        </w:rPr>
        <w:instrText xml:space="preserve"> HYPERLINK \l _Toc2295 </w:instrText>
      </w:r>
      <w:r>
        <w:rPr>
          <w:rFonts w:hint="default" w:ascii="Times New Roman" w:hAnsi="Times New Roman" w:eastAsia="Times New Roman" w:cs="Times New Roman"/>
          <w:szCs w:val="24"/>
        </w:rPr>
        <w:fldChar w:fldCharType="separate"/>
      </w:r>
      <w:r>
        <w:rPr>
          <w:rFonts w:hint="default" w:ascii="Arial" w:hAnsi="Arial" w:cs="Times New Roman"/>
          <w:szCs w:val="32"/>
        </w:rPr>
        <w:t xml:space="preserve">3. </w:t>
      </w:r>
      <w:r>
        <w:rPr>
          <w:rFonts w:hint="default" w:ascii="Times New Roman" w:hAnsi="Times New Roman" w:cs="Times New Roman"/>
          <w:szCs w:val="32"/>
        </w:rPr>
        <w:t>Functional Requirements</w:t>
      </w:r>
      <w:r>
        <w:tab/>
      </w:r>
      <w:r>
        <w:fldChar w:fldCharType="begin"/>
      </w:r>
      <w:r>
        <w:instrText xml:space="preserve"> PAGEREF _Toc2295 \h </w:instrText>
      </w:r>
      <w:r>
        <w:fldChar w:fldCharType="separate"/>
      </w:r>
      <w:r>
        <w:t>7</w:t>
      </w:r>
      <w:r>
        <w:fldChar w:fldCharType="end"/>
      </w:r>
      <w:r>
        <w:rPr>
          <w:rFonts w:hint="default" w:ascii="Times New Roman" w:hAnsi="Times New Roman" w:eastAsia="Times New Roman" w:cs="Times New Roman"/>
          <w:szCs w:val="24"/>
        </w:rPr>
        <w:fldChar w:fldCharType="end"/>
      </w:r>
    </w:p>
    <w:p>
      <w:pPr>
        <w:pStyle w:val="30"/>
        <w:tabs>
          <w:tab w:val="right" w:leader="dot" w:pos="9360"/>
          <w:tab w:val="clear" w:pos="1440"/>
          <w:tab w:val="clear" w:pos="9350"/>
        </w:tabs>
      </w:pPr>
      <w:r>
        <w:rPr>
          <w:rFonts w:hint="default" w:ascii="Times New Roman" w:hAnsi="Times New Roman" w:eastAsia="Times New Roman" w:cs="Times New Roman"/>
          <w:szCs w:val="24"/>
        </w:rPr>
        <w:fldChar w:fldCharType="begin"/>
      </w:r>
      <w:r>
        <w:rPr>
          <w:rFonts w:hint="default" w:ascii="Times New Roman" w:hAnsi="Times New Roman" w:eastAsia="Times New Roman" w:cs="Times New Roman"/>
          <w:szCs w:val="24"/>
        </w:rPr>
        <w:instrText xml:space="preserve"> HYPERLINK \l _Toc10410 </w:instrText>
      </w:r>
      <w:r>
        <w:rPr>
          <w:rFonts w:hint="default" w:ascii="Times New Roman" w:hAnsi="Times New Roman" w:eastAsia="Times New Roman" w:cs="Times New Roman"/>
          <w:szCs w:val="24"/>
        </w:rPr>
        <w:fldChar w:fldCharType="separate"/>
      </w:r>
      <w:r>
        <w:rPr>
          <w:rFonts w:hint="default" w:ascii="Arial" w:hAnsi="Arial" w:cs="Times New Roman"/>
          <w:szCs w:val="32"/>
        </w:rPr>
        <w:t xml:space="preserve">3.1 </w:t>
      </w:r>
      <w:r>
        <w:rPr>
          <w:rFonts w:hint="default" w:ascii="Times New Roman" w:hAnsi="Times New Roman" w:cs="Times New Roman"/>
          <w:szCs w:val="28"/>
        </w:rPr>
        <w:t>Overview</w:t>
      </w:r>
      <w:r>
        <w:tab/>
      </w:r>
      <w:r>
        <w:fldChar w:fldCharType="begin"/>
      </w:r>
      <w:r>
        <w:instrText xml:space="preserve"> PAGEREF _Toc10410 \h </w:instrText>
      </w:r>
      <w:r>
        <w:fldChar w:fldCharType="separate"/>
      </w:r>
      <w:r>
        <w:t>7</w:t>
      </w:r>
      <w:r>
        <w:fldChar w:fldCharType="end"/>
      </w:r>
      <w:r>
        <w:rPr>
          <w:rFonts w:hint="default" w:ascii="Times New Roman" w:hAnsi="Times New Roman" w:eastAsia="Times New Roman" w:cs="Times New Roman"/>
          <w:szCs w:val="24"/>
        </w:rPr>
        <w:fldChar w:fldCharType="end"/>
      </w:r>
    </w:p>
    <w:p>
      <w:pPr>
        <w:pStyle w:val="30"/>
        <w:tabs>
          <w:tab w:val="right" w:leader="dot" w:pos="9360"/>
          <w:tab w:val="clear" w:pos="1440"/>
          <w:tab w:val="clear" w:pos="9350"/>
        </w:tabs>
      </w:pPr>
      <w:r>
        <w:rPr>
          <w:rFonts w:hint="default" w:ascii="Times New Roman" w:hAnsi="Times New Roman" w:eastAsia="Times New Roman" w:cs="Times New Roman"/>
          <w:szCs w:val="24"/>
        </w:rPr>
        <w:fldChar w:fldCharType="begin"/>
      </w:r>
      <w:r>
        <w:rPr>
          <w:rFonts w:hint="default" w:ascii="Times New Roman" w:hAnsi="Times New Roman" w:eastAsia="Times New Roman" w:cs="Times New Roman"/>
          <w:szCs w:val="24"/>
        </w:rPr>
        <w:instrText xml:space="preserve"> HYPERLINK \l _Toc22025 </w:instrText>
      </w:r>
      <w:r>
        <w:rPr>
          <w:rFonts w:hint="default" w:ascii="Times New Roman" w:hAnsi="Times New Roman" w:eastAsia="Times New Roman" w:cs="Times New Roman"/>
          <w:szCs w:val="24"/>
        </w:rPr>
        <w:fldChar w:fldCharType="separate"/>
      </w:r>
      <w:r>
        <w:rPr>
          <w:rFonts w:hint="default" w:ascii="Times New Roman" w:hAnsi="Times New Roman" w:cs="Times New Roman"/>
          <w:szCs w:val="28"/>
        </w:rPr>
        <w:t xml:space="preserve">3.1.1. </w:t>
      </w:r>
      <w:r>
        <w:rPr>
          <w:rFonts w:hint="default" w:ascii="Times New Roman" w:hAnsi="Times New Roman" w:cs="Times New Roman"/>
          <w:szCs w:val="28"/>
          <w:lang w:val="en-GB"/>
        </w:rPr>
        <w:t>Live Score</w:t>
      </w:r>
      <w:r>
        <w:tab/>
      </w:r>
      <w:r>
        <w:fldChar w:fldCharType="begin"/>
      </w:r>
      <w:r>
        <w:instrText xml:space="preserve"> PAGEREF _Toc22025 \h </w:instrText>
      </w:r>
      <w:r>
        <w:fldChar w:fldCharType="separate"/>
      </w:r>
      <w:r>
        <w:t>7</w:t>
      </w:r>
      <w:r>
        <w:fldChar w:fldCharType="end"/>
      </w:r>
      <w:r>
        <w:rPr>
          <w:rFonts w:hint="default" w:ascii="Times New Roman" w:hAnsi="Times New Roman" w:eastAsia="Times New Roman" w:cs="Times New Roman"/>
          <w:szCs w:val="24"/>
        </w:rPr>
        <w:fldChar w:fldCharType="end"/>
      </w:r>
    </w:p>
    <w:p>
      <w:pPr>
        <w:pStyle w:val="30"/>
        <w:tabs>
          <w:tab w:val="right" w:leader="dot" w:pos="9360"/>
          <w:tab w:val="clear" w:pos="1440"/>
          <w:tab w:val="clear" w:pos="9350"/>
        </w:tabs>
      </w:pPr>
      <w:r>
        <w:rPr>
          <w:rFonts w:hint="default" w:ascii="Times New Roman" w:hAnsi="Times New Roman" w:eastAsia="Times New Roman" w:cs="Times New Roman"/>
          <w:szCs w:val="24"/>
        </w:rPr>
        <w:fldChar w:fldCharType="begin"/>
      </w:r>
      <w:r>
        <w:rPr>
          <w:rFonts w:hint="default" w:ascii="Times New Roman" w:hAnsi="Times New Roman" w:eastAsia="Times New Roman" w:cs="Times New Roman"/>
          <w:szCs w:val="24"/>
        </w:rPr>
        <w:instrText xml:space="preserve"> HYPERLINK \l _Toc25589 </w:instrText>
      </w:r>
      <w:r>
        <w:rPr>
          <w:rFonts w:hint="default" w:ascii="Times New Roman" w:hAnsi="Times New Roman" w:eastAsia="Times New Roman" w:cs="Times New Roman"/>
          <w:szCs w:val="24"/>
        </w:rPr>
        <w:fldChar w:fldCharType="separate"/>
      </w:r>
      <w:r>
        <w:rPr>
          <w:rFonts w:hint="default" w:ascii="Times New Roman" w:hAnsi="Times New Roman" w:cs="Times New Roman"/>
          <w:szCs w:val="24"/>
        </w:rPr>
        <w:t xml:space="preserve">3.1.2. </w:t>
      </w:r>
      <w:r>
        <w:rPr>
          <w:rFonts w:hint="default" w:ascii="Times New Roman" w:hAnsi="Times New Roman" w:cs="Times New Roman"/>
          <w:szCs w:val="24"/>
          <w:lang w:val="en-GB"/>
        </w:rPr>
        <w:t>Team and player profiles</w:t>
      </w:r>
      <w:r>
        <w:tab/>
      </w:r>
      <w:r>
        <w:fldChar w:fldCharType="begin"/>
      </w:r>
      <w:r>
        <w:instrText xml:space="preserve"> PAGEREF _Toc25589 \h </w:instrText>
      </w:r>
      <w:r>
        <w:fldChar w:fldCharType="separate"/>
      </w:r>
      <w:r>
        <w:t>9</w:t>
      </w:r>
      <w:r>
        <w:fldChar w:fldCharType="end"/>
      </w:r>
      <w:r>
        <w:rPr>
          <w:rFonts w:hint="default" w:ascii="Times New Roman" w:hAnsi="Times New Roman" w:eastAsia="Times New Roman" w:cs="Times New Roman"/>
          <w:szCs w:val="24"/>
        </w:rPr>
        <w:fldChar w:fldCharType="end"/>
      </w:r>
    </w:p>
    <w:p>
      <w:pPr>
        <w:pStyle w:val="29"/>
        <w:tabs>
          <w:tab w:val="right" w:leader="dot" w:pos="9360"/>
          <w:tab w:val="clear" w:pos="1440"/>
          <w:tab w:val="clear" w:pos="9346"/>
        </w:tabs>
      </w:pPr>
      <w:r>
        <w:rPr>
          <w:rFonts w:hint="default" w:ascii="Times New Roman" w:hAnsi="Times New Roman" w:eastAsia="Times New Roman" w:cs="Times New Roman"/>
          <w:szCs w:val="24"/>
        </w:rPr>
        <w:fldChar w:fldCharType="begin"/>
      </w:r>
      <w:r>
        <w:rPr>
          <w:rFonts w:hint="default" w:ascii="Times New Roman" w:hAnsi="Times New Roman" w:eastAsia="Times New Roman" w:cs="Times New Roman"/>
          <w:szCs w:val="24"/>
        </w:rPr>
        <w:instrText xml:space="preserve"> HYPERLINK \l _Toc1482 </w:instrText>
      </w:r>
      <w:r>
        <w:rPr>
          <w:rFonts w:hint="default" w:ascii="Times New Roman" w:hAnsi="Times New Roman" w:eastAsia="Times New Roman" w:cs="Times New Roman"/>
          <w:szCs w:val="24"/>
        </w:rPr>
        <w:fldChar w:fldCharType="separate"/>
      </w:r>
      <w:r>
        <w:rPr>
          <w:rFonts w:hint="default" w:ascii="Times New Roman" w:hAnsi="Times New Roman" w:eastAsia="Arial" w:cs="Times New Roman"/>
          <w:szCs w:val="28"/>
        </w:rPr>
        <w:t>3.1.3. Search Players</w:t>
      </w:r>
      <w:r>
        <w:tab/>
      </w:r>
      <w:r>
        <w:fldChar w:fldCharType="begin"/>
      </w:r>
      <w:r>
        <w:instrText xml:space="preserve"> PAGEREF _Toc1482 \h </w:instrText>
      </w:r>
      <w:r>
        <w:fldChar w:fldCharType="separate"/>
      </w:r>
      <w:r>
        <w:t>10</w:t>
      </w:r>
      <w:r>
        <w:fldChar w:fldCharType="end"/>
      </w:r>
      <w:r>
        <w:rPr>
          <w:rFonts w:hint="default" w:ascii="Times New Roman" w:hAnsi="Times New Roman" w:eastAsia="Times New Roman" w:cs="Times New Roman"/>
          <w:szCs w:val="24"/>
        </w:rPr>
        <w:fldChar w:fldCharType="end"/>
      </w:r>
    </w:p>
    <w:p>
      <w:pPr>
        <w:pStyle w:val="30"/>
        <w:tabs>
          <w:tab w:val="right" w:leader="dot" w:pos="9360"/>
          <w:tab w:val="clear" w:pos="1440"/>
          <w:tab w:val="clear" w:pos="9350"/>
        </w:tabs>
        <w:rPr>
          <w:rFonts w:hint="default" w:ascii="Times New Roman" w:hAnsi="Times New Roman" w:eastAsia="Times New Roman" w:cs="Times New Roman"/>
          <w:szCs w:val="24"/>
        </w:rPr>
      </w:pPr>
      <w:r>
        <w:rPr>
          <w:rFonts w:hint="default" w:ascii="Times New Roman" w:hAnsi="Times New Roman" w:eastAsia="Times New Roman" w:cs="Times New Roman"/>
          <w:szCs w:val="24"/>
        </w:rPr>
        <w:fldChar w:fldCharType="begin"/>
      </w:r>
      <w:r>
        <w:rPr>
          <w:rFonts w:hint="default" w:ascii="Times New Roman" w:hAnsi="Times New Roman" w:eastAsia="Times New Roman" w:cs="Times New Roman"/>
          <w:szCs w:val="24"/>
        </w:rPr>
        <w:instrText xml:space="preserve"> HYPERLINK \l _Toc21614 </w:instrText>
      </w:r>
      <w:r>
        <w:rPr>
          <w:rFonts w:hint="default" w:ascii="Times New Roman" w:hAnsi="Times New Roman" w:eastAsia="Times New Roman" w:cs="Times New Roman"/>
          <w:szCs w:val="24"/>
        </w:rPr>
        <w:fldChar w:fldCharType="separate"/>
      </w:r>
      <w:r>
        <w:rPr>
          <w:rFonts w:hint="default" w:ascii="Times New Roman" w:hAnsi="Times New Roman" w:eastAsia="Arial" w:cs="Times New Roman"/>
          <w:bCs/>
          <w:szCs w:val="28"/>
        </w:rPr>
        <w:t xml:space="preserve">3.1.4. </w:t>
      </w:r>
      <w:r>
        <w:rPr>
          <w:rFonts w:hint="default" w:ascii="Times New Roman" w:hAnsi="Times New Roman" w:cs="Times New Roman"/>
          <w:szCs w:val="28"/>
        </w:rPr>
        <w:t>Match schedules</w:t>
      </w:r>
      <w:r>
        <w:tab/>
      </w:r>
      <w:r>
        <w:fldChar w:fldCharType="begin"/>
      </w:r>
      <w:r>
        <w:instrText xml:space="preserve"> PAGEREF _Toc21614 \h </w:instrText>
      </w:r>
      <w:r>
        <w:fldChar w:fldCharType="separate"/>
      </w:r>
      <w:r>
        <w:t>11</w:t>
      </w:r>
      <w:r>
        <w:fldChar w:fldCharType="end"/>
      </w:r>
      <w:r>
        <w:rPr>
          <w:rFonts w:hint="default" w:ascii="Times New Roman" w:hAnsi="Times New Roman" w:eastAsia="Times New Roman" w:cs="Times New Roman"/>
          <w:szCs w:val="24"/>
        </w:rPr>
        <w:fldChar w:fldCharType="end"/>
      </w:r>
    </w:p>
    <w:p>
      <w:pPr>
        <w:pStyle w:val="30"/>
        <w:tabs>
          <w:tab w:val="right" w:leader="dot" w:pos="9360"/>
          <w:tab w:val="clear" w:pos="1440"/>
          <w:tab w:val="clear" w:pos="9350"/>
        </w:tabs>
      </w:pPr>
      <w:r>
        <w:rPr>
          <w:rFonts w:hint="default" w:ascii="Times New Roman" w:hAnsi="Times New Roman" w:eastAsia="Times New Roman" w:cs="Times New Roman"/>
          <w:szCs w:val="24"/>
        </w:rPr>
        <w:fldChar w:fldCharType="begin"/>
      </w:r>
      <w:r>
        <w:rPr>
          <w:rFonts w:hint="default" w:ascii="Times New Roman" w:hAnsi="Times New Roman" w:eastAsia="Times New Roman" w:cs="Times New Roman"/>
          <w:szCs w:val="24"/>
        </w:rPr>
        <w:instrText xml:space="preserve"> HYPERLINK \l _Toc8432 </w:instrText>
      </w:r>
      <w:r>
        <w:rPr>
          <w:rFonts w:hint="default" w:ascii="Times New Roman" w:hAnsi="Times New Roman" w:eastAsia="Times New Roman" w:cs="Times New Roman"/>
          <w:szCs w:val="24"/>
        </w:rPr>
        <w:fldChar w:fldCharType="separate"/>
      </w:r>
      <w:r>
        <w:rPr>
          <w:rFonts w:hint="default" w:ascii="Arial" w:hAnsi="Arial" w:cs="Times New Roman"/>
          <w:szCs w:val="32"/>
        </w:rPr>
        <w:t xml:space="preserve">4. </w:t>
      </w:r>
      <w:r>
        <w:rPr>
          <w:rFonts w:hint="default" w:ascii="Times New Roman" w:hAnsi="Times New Roman" w:cs="Times New Roman"/>
          <w:szCs w:val="32"/>
        </w:rPr>
        <w:t>Non-Functional Requirements</w:t>
      </w:r>
      <w:r>
        <w:tab/>
      </w:r>
      <w:r>
        <w:fldChar w:fldCharType="begin"/>
      </w:r>
      <w:r>
        <w:instrText xml:space="preserve"> PAGEREF _Toc8432 \h </w:instrText>
      </w:r>
      <w:r>
        <w:fldChar w:fldCharType="separate"/>
      </w:r>
      <w:r>
        <w:t>13</w:t>
      </w:r>
      <w:r>
        <w:fldChar w:fldCharType="end"/>
      </w:r>
      <w:r>
        <w:rPr>
          <w:rFonts w:hint="default" w:ascii="Times New Roman" w:hAnsi="Times New Roman" w:eastAsia="Times New Roman" w:cs="Times New Roman"/>
          <w:szCs w:val="24"/>
        </w:rPr>
        <w:fldChar w:fldCharType="end"/>
      </w:r>
    </w:p>
    <w:p>
      <w:pPr>
        <w:pStyle w:val="30"/>
        <w:tabs>
          <w:tab w:val="right" w:leader="dot" w:pos="9360"/>
          <w:tab w:val="clear" w:pos="1440"/>
          <w:tab w:val="clear" w:pos="9350"/>
        </w:tabs>
      </w:pPr>
      <w:r>
        <w:rPr>
          <w:rFonts w:hint="default" w:ascii="Times New Roman" w:hAnsi="Times New Roman" w:eastAsia="Times New Roman" w:cs="Times New Roman"/>
          <w:szCs w:val="24"/>
        </w:rPr>
        <w:fldChar w:fldCharType="begin"/>
      </w:r>
      <w:r>
        <w:rPr>
          <w:rFonts w:hint="default" w:ascii="Times New Roman" w:hAnsi="Times New Roman" w:eastAsia="Times New Roman" w:cs="Times New Roman"/>
          <w:szCs w:val="24"/>
        </w:rPr>
        <w:instrText xml:space="preserve"> HYPERLINK \l _Toc21013 </w:instrText>
      </w:r>
      <w:r>
        <w:rPr>
          <w:rFonts w:hint="default" w:ascii="Times New Roman" w:hAnsi="Times New Roman" w:eastAsia="Times New Roman" w:cs="Times New Roman"/>
          <w:szCs w:val="24"/>
        </w:rPr>
        <w:fldChar w:fldCharType="separate"/>
      </w:r>
      <w:r>
        <w:rPr>
          <w:rFonts w:hint="default" w:ascii="Times New Roman" w:hAnsi="Times New Roman" w:cs="Times New Roman"/>
          <w:szCs w:val="28"/>
        </w:rPr>
        <w:t xml:space="preserve">5.1 </w:t>
      </w:r>
      <w:r>
        <w:rPr>
          <w:rFonts w:hint="default" w:ascii="Times New Roman" w:hAnsi="Times New Roman" w:cs="Times New Roman"/>
          <w:szCs w:val="28"/>
        </w:rPr>
        <w:t>Performance Requirements</w:t>
      </w:r>
      <w:r>
        <w:tab/>
      </w:r>
      <w:r>
        <w:fldChar w:fldCharType="begin"/>
      </w:r>
      <w:r>
        <w:instrText xml:space="preserve"> PAGEREF _Toc21013 \h </w:instrText>
      </w:r>
      <w:r>
        <w:fldChar w:fldCharType="separate"/>
      </w:r>
      <w:r>
        <w:t>14</w:t>
      </w:r>
      <w:r>
        <w:fldChar w:fldCharType="end"/>
      </w:r>
      <w:r>
        <w:rPr>
          <w:rFonts w:hint="default" w:ascii="Times New Roman" w:hAnsi="Times New Roman" w:eastAsia="Times New Roman" w:cs="Times New Roman"/>
          <w:szCs w:val="24"/>
        </w:rPr>
        <w:fldChar w:fldCharType="end"/>
      </w:r>
    </w:p>
    <w:p>
      <w:pPr>
        <w:pStyle w:val="30"/>
        <w:tabs>
          <w:tab w:val="right" w:leader="dot" w:pos="9360"/>
          <w:tab w:val="clear" w:pos="1440"/>
          <w:tab w:val="clear" w:pos="9350"/>
        </w:tabs>
      </w:pPr>
      <w:r>
        <w:rPr>
          <w:rFonts w:hint="default" w:ascii="Times New Roman" w:hAnsi="Times New Roman" w:eastAsia="Times New Roman" w:cs="Times New Roman"/>
          <w:szCs w:val="24"/>
        </w:rPr>
        <w:fldChar w:fldCharType="begin"/>
      </w:r>
      <w:r>
        <w:rPr>
          <w:rFonts w:hint="default" w:ascii="Times New Roman" w:hAnsi="Times New Roman" w:eastAsia="Times New Roman" w:cs="Times New Roman"/>
          <w:szCs w:val="24"/>
        </w:rPr>
        <w:instrText xml:space="preserve"> HYPERLINK \l _Toc17950 </w:instrText>
      </w:r>
      <w:r>
        <w:rPr>
          <w:rFonts w:hint="default" w:ascii="Times New Roman" w:hAnsi="Times New Roman" w:eastAsia="Times New Roman" w:cs="Times New Roman"/>
          <w:szCs w:val="24"/>
        </w:rPr>
        <w:fldChar w:fldCharType="separate"/>
      </w:r>
      <w:r>
        <w:rPr>
          <w:rFonts w:hint="default" w:ascii="Times New Roman" w:hAnsi="Times New Roman" w:cs="Times New Roman"/>
          <w:szCs w:val="28"/>
        </w:rPr>
        <w:t xml:space="preserve">5.2 </w:t>
      </w:r>
      <w:r>
        <w:rPr>
          <w:rFonts w:hint="default" w:ascii="Times New Roman" w:hAnsi="Times New Roman" w:cs="Times New Roman"/>
          <w:szCs w:val="28"/>
        </w:rPr>
        <w:t>Safety Requirements</w:t>
      </w:r>
      <w:r>
        <w:tab/>
      </w:r>
      <w:r>
        <w:fldChar w:fldCharType="begin"/>
      </w:r>
      <w:r>
        <w:instrText xml:space="preserve"> PAGEREF _Toc17950 \h </w:instrText>
      </w:r>
      <w:r>
        <w:fldChar w:fldCharType="separate"/>
      </w:r>
      <w:r>
        <w:t>15</w:t>
      </w:r>
      <w:r>
        <w:fldChar w:fldCharType="end"/>
      </w:r>
      <w:r>
        <w:rPr>
          <w:rFonts w:hint="default" w:ascii="Times New Roman" w:hAnsi="Times New Roman" w:eastAsia="Times New Roman" w:cs="Times New Roman"/>
          <w:szCs w:val="24"/>
        </w:rPr>
        <w:fldChar w:fldCharType="end"/>
      </w:r>
    </w:p>
    <w:p>
      <w:pPr>
        <w:pStyle w:val="30"/>
        <w:tabs>
          <w:tab w:val="right" w:leader="dot" w:pos="9360"/>
          <w:tab w:val="clear" w:pos="1440"/>
          <w:tab w:val="clear" w:pos="9350"/>
        </w:tabs>
      </w:pPr>
      <w:r>
        <w:rPr>
          <w:rFonts w:hint="default" w:ascii="Times New Roman" w:hAnsi="Times New Roman" w:eastAsia="Times New Roman" w:cs="Times New Roman"/>
          <w:szCs w:val="24"/>
        </w:rPr>
        <w:fldChar w:fldCharType="begin"/>
      </w:r>
      <w:r>
        <w:rPr>
          <w:rFonts w:hint="default" w:ascii="Times New Roman" w:hAnsi="Times New Roman" w:eastAsia="Times New Roman" w:cs="Times New Roman"/>
          <w:szCs w:val="24"/>
        </w:rPr>
        <w:instrText xml:space="preserve"> HYPERLINK \l _Toc19911 </w:instrText>
      </w:r>
      <w:r>
        <w:rPr>
          <w:rFonts w:hint="default" w:ascii="Times New Roman" w:hAnsi="Times New Roman" w:eastAsia="Times New Roman" w:cs="Times New Roman"/>
          <w:szCs w:val="24"/>
        </w:rPr>
        <w:fldChar w:fldCharType="separate"/>
      </w:r>
      <w:r>
        <w:rPr>
          <w:rFonts w:hint="default" w:ascii="Times New Roman" w:hAnsi="Times New Roman" w:cs="Times New Roman"/>
          <w:szCs w:val="28"/>
        </w:rPr>
        <w:t>5.3 Security Requirements</w:t>
      </w:r>
      <w:r>
        <w:tab/>
      </w:r>
      <w:r>
        <w:fldChar w:fldCharType="begin"/>
      </w:r>
      <w:r>
        <w:instrText xml:space="preserve"> PAGEREF _Toc19911 \h </w:instrText>
      </w:r>
      <w:r>
        <w:fldChar w:fldCharType="separate"/>
      </w:r>
      <w:r>
        <w:t>15</w:t>
      </w:r>
      <w:r>
        <w:fldChar w:fldCharType="end"/>
      </w:r>
      <w:r>
        <w:rPr>
          <w:rFonts w:hint="default" w:ascii="Times New Roman" w:hAnsi="Times New Roman" w:eastAsia="Times New Roman" w:cs="Times New Roman"/>
          <w:szCs w:val="24"/>
        </w:rPr>
        <w:fldChar w:fldCharType="end"/>
      </w:r>
    </w:p>
    <w:p>
      <w:pPr>
        <w:pStyle w:val="29"/>
        <w:tabs>
          <w:tab w:val="right" w:leader="dot" w:pos="9360"/>
          <w:tab w:val="clear" w:pos="1440"/>
          <w:tab w:val="clear" w:pos="9346"/>
        </w:tabs>
      </w:pPr>
      <w:r>
        <w:rPr>
          <w:rFonts w:hint="default" w:ascii="Times New Roman" w:hAnsi="Times New Roman" w:eastAsia="Times New Roman" w:cs="Times New Roman"/>
          <w:szCs w:val="24"/>
        </w:rPr>
        <w:fldChar w:fldCharType="begin"/>
      </w:r>
      <w:r>
        <w:rPr>
          <w:rFonts w:hint="default" w:ascii="Times New Roman" w:hAnsi="Times New Roman" w:eastAsia="Times New Roman" w:cs="Times New Roman"/>
          <w:szCs w:val="24"/>
        </w:rPr>
        <w:instrText xml:space="preserve"> HYPERLINK \l _Toc23788 </w:instrText>
      </w:r>
      <w:r>
        <w:rPr>
          <w:rFonts w:hint="default" w:ascii="Times New Roman" w:hAnsi="Times New Roman" w:eastAsia="Times New Roman" w:cs="Times New Roman"/>
          <w:szCs w:val="24"/>
        </w:rPr>
        <w:fldChar w:fldCharType="separate"/>
      </w:r>
      <w:r>
        <w:rPr>
          <w:rFonts w:hint="default" w:ascii="Arial" w:hAnsi="Arial" w:cs="Times New Roman"/>
          <w:szCs w:val="32"/>
          <w:lang w:val="en-GB"/>
        </w:rPr>
        <w:t xml:space="preserve">5. </w:t>
      </w:r>
      <w:r>
        <w:rPr>
          <w:rFonts w:hint="default" w:ascii="Times New Roman" w:hAnsi="Times New Roman" w:cs="Times New Roman"/>
          <w:szCs w:val="32"/>
        </w:rPr>
        <w:t>Design Constraints</w:t>
      </w:r>
      <w:r>
        <w:tab/>
      </w:r>
      <w:r>
        <w:fldChar w:fldCharType="begin"/>
      </w:r>
      <w:r>
        <w:instrText xml:space="preserve"> PAGEREF _Toc23788 \h </w:instrText>
      </w:r>
      <w:r>
        <w:fldChar w:fldCharType="separate"/>
      </w:r>
      <w:r>
        <w:t>16</w:t>
      </w:r>
      <w:r>
        <w:fldChar w:fldCharType="end"/>
      </w:r>
      <w:r>
        <w:rPr>
          <w:rFonts w:hint="default" w:ascii="Times New Roman" w:hAnsi="Times New Roman" w:eastAsia="Times New Roman" w:cs="Times New Roman"/>
          <w:szCs w:val="24"/>
        </w:rPr>
        <w:fldChar w:fldCharType="end"/>
      </w:r>
    </w:p>
    <w:p>
      <w:pPr>
        <w:pStyle w:val="29"/>
        <w:tabs>
          <w:tab w:val="right" w:leader="dot" w:pos="9360"/>
          <w:tab w:val="clear" w:pos="1440"/>
          <w:tab w:val="clear" w:pos="9346"/>
        </w:tabs>
      </w:pPr>
      <w:r>
        <w:rPr>
          <w:rFonts w:hint="default" w:ascii="Times New Roman" w:hAnsi="Times New Roman" w:eastAsia="Times New Roman" w:cs="Times New Roman"/>
          <w:szCs w:val="24"/>
        </w:rPr>
        <w:fldChar w:fldCharType="begin"/>
      </w:r>
      <w:r>
        <w:rPr>
          <w:rFonts w:hint="default" w:ascii="Times New Roman" w:hAnsi="Times New Roman" w:eastAsia="Times New Roman" w:cs="Times New Roman"/>
          <w:szCs w:val="24"/>
        </w:rPr>
        <w:instrText xml:space="preserve"> HYPERLINK \l _Toc2256 </w:instrText>
      </w:r>
      <w:r>
        <w:rPr>
          <w:rFonts w:hint="default" w:ascii="Times New Roman" w:hAnsi="Times New Roman" w:eastAsia="Times New Roman" w:cs="Times New Roman"/>
          <w:szCs w:val="24"/>
        </w:rPr>
        <w:fldChar w:fldCharType="separate"/>
      </w:r>
      <w:r>
        <w:rPr>
          <w:rFonts w:hint="default" w:ascii="Arial" w:hAnsi="Arial" w:cs="Times New Roman"/>
          <w:szCs w:val="32"/>
        </w:rPr>
        <w:t xml:space="preserve">6. </w:t>
      </w:r>
      <w:r>
        <w:rPr>
          <w:rFonts w:hint="default" w:ascii="Times New Roman" w:hAnsi="Times New Roman" w:cs="Times New Roman"/>
          <w:szCs w:val="32"/>
        </w:rPr>
        <w:t>Software Quality Attributes</w:t>
      </w:r>
      <w:r>
        <w:tab/>
      </w:r>
      <w:r>
        <w:fldChar w:fldCharType="begin"/>
      </w:r>
      <w:r>
        <w:instrText xml:space="preserve"> PAGEREF _Toc2256 \h </w:instrText>
      </w:r>
      <w:r>
        <w:fldChar w:fldCharType="separate"/>
      </w:r>
      <w:r>
        <w:t>17</w:t>
      </w:r>
      <w:r>
        <w:fldChar w:fldCharType="end"/>
      </w:r>
      <w:r>
        <w:rPr>
          <w:rFonts w:hint="default" w:ascii="Times New Roman" w:hAnsi="Times New Roman" w:eastAsia="Times New Roman" w:cs="Times New Roman"/>
          <w:szCs w:val="24"/>
        </w:rPr>
        <w:fldChar w:fldCharType="end"/>
      </w:r>
    </w:p>
    <w:p>
      <w:pPr>
        <w:pStyle w:val="29"/>
        <w:tabs>
          <w:tab w:val="right" w:leader="dot" w:pos="9360"/>
          <w:tab w:val="clear" w:pos="1440"/>
          <w:tab w:val="clear" w:pos="9346"/>
        </w:tabs>
      </w:pPr>
      <w:r>
        <w:rPr>
          <w:rFonts w:hint="default" w:ascii="Times New Roman" w:hAnsi="Times New Roman" w:eastAsia="Times New Roman" w:cs="Times New Roman"/>
          <w:szCs w:val="24"/>
        </w:rPr>
        <w:fldChar w:fldCharType="begin"/>
      </w:r>
      <w:r>
        <w:rPr>
          <w:rFonts w:hint="default" w:ascii="Times New Roman" w:hAnsi="Times New Roman" w:eastAsia="Times New Roman" w:cs="Times New Roman"/>
          <w:szCs w:val="24"/>
        </w:rPr>
        <w:instrText xml:space="preserve"> HYPERLINK \l _Toc22045 </w:instrText>
      </w:r>
      <w:r>
        <w:rPr>
          <w:rFonts w:hint="default" w:ascii="Times New Roman" w:hAnsi="Times New Roman" w:eastAsia="Times New Roman" w:cs="Times New Roman"/>
          <w:szCs w:val="24"/>
        </w:rPr>
        <w:fldChar w:fldCharType="separate"/>
      </w:r>
      <w:r>
        <w:rPr>
          <w:rFonts w:hint="default" w:ascii="Arial" w:hAnsi="Arial" w:cs="Times New Roman"/>
          <w:szCs w:val="32"/>
        </w:rPr>
        <w:t xml:space="preserve">7. </w:t>
      </w:r>
      <w:r>
        <w:rPr>
          <w:rFonts w:hint="default" w:ascii="Times New Roman" w:hAnsi="Times New Roman" w:cs="Times New Roman"/>
          <w:szCs w:val="32"/>
        </w:rPr>
        <w:t>User Interface</w:t>
      </w:r>
      <w:r>
        <w:tab/>
      </w:r>
      <w:r>
        <w:fldChar w:fldCharType="begin"/>
      </w:r>
      <w:r>
        <w:instrText xml:space="preserve"> PAGEREF _Toc22045 \h </w:instrText>
      </w:r>
      <w:r>
        <w:fldChar w:fldCharType="separate"/>
      </w:r>
      <w:r>
        <w:t>18</w:t>
      </w:r>
      <w:r>
        <w:fldChar w:fldCharType="end"/>
      </w:r>
      <w:r>
        <w:rPr>
          <w:rFonts w:hint="default" w:ascii="Times New Roman" w:hAnsi="Times New Roman" w:eastAsia="Times New Roman" w:cs="Times New Roman"/>
          <w:szCs w:val="24"/>
        </w:rPr>
        <w:fldChar w:fldCharType="end"/>
      </w:r>
    </w:p>
    <w:p>
      <w:pPr>
        <w:spacing w:line="360" w:lineRule="auto"/>
        <w:rPr>
          <w:rFonts w:hint="default" w:ascii="Times New Roman" w:hAnsi="Times New Roman" w:cs="Times New Roman"/>
          <w:sz w:val="24"/>
          <w:szCs w:val="24"/>
        </w:rPr>
      </w:pPr>
      <w:r>
        <w:rPr>
          <w:rFonts w:hint="default" w:ascii="Times New Roman" w:hAnsi="Times New Roman" w:eastAsia="Times New Roman" w:cs="Times New Roman"/>
          <w:szCs w:val="24"/>
        </w:rPr>
        <w:fldChar w:fldCharType="end"/>
      </w:r>
    </w:p>
    <w:p>
      <w:pPr>
        <w:pStyle w:val="180"/>
        <w:spacing w:line="360" w:lineRule="auto"/>
        <w:jc w:val="left"/>
        <w:rPr>
          <w:rFonts w:hint="default" w:ascii="Times New Roman" w:hAnsi="Times New Roman" w:cs="Times New Roman"/>
          <w:color w:val="000080"/>
          <w:sz w:val="24"/>
          <w:szCs w:val="24"/>
        </w:rPr>
      </w:pPr>
    </w:p>
    <w:p>
      <w:pPr>
        <w:pStyle w:val="180"/>
        <w:spacing w:line="360" w:lineRule="auto"/>
        <w:jc w:val="left"/>
        <w:rPr>
          <w:rFonts w:hint="default" w:ascii="Times New Roman" w:hAnsi="Times New Roman" w:cs="Times New Roman"/>
          <w:color w:val="000080"/>
          <w:sz w:val="24"/>
          <w:szCs w:val="24"/>
        </w:rPr>
      </w:pPr>
    </w:p>
    <w:p>
      <w:pPr>
        <w:pStyle w:val="211"/>
        <w:numPr>
          <w:ilvl w:val="0"/>
          <w:numId w:val="5"/>
        </w:numPr>
        <w:spacing w:line="360" w:lineRule="auto"/>
        <w:ind w:left="1440" w:hanging="1440"/>
        <w:jc w:val="left"/>
        <w:rPr>
          <w:rFonts w:hint="default" w:ascii="Times New Roman" w:hAnsi="Times New Roman" w:cs="Times New Roman"/>
          <w:sz w:val="32"/>
          <w:szCs w:val="32"/>
        </w:rPr>
      </w:pPr>
      <w:bookmarkStart w:id="0" w:name="_Toc231205962"/>
      <w:bookmarkStart w:id="1" w:name="_Toc2070"/>
      <w:r>
        <w:rPr>
          <w:rFonts w:hint="default" w:ascii="Times New Roman" w:hAnsi="Times New Roman" w:cs="Times New Roman"/>
          <w:sz w:val="32"/>
          <w:szCs w:val="32"/>
        </w:rPr>
        <w:t>Introduction</w:t>
      </w:r>
      <w:bookmarkEnd w:id="0"/>
      <w:bookmarkEnd w:id="1"/>
    </w:p>
    <w:p>
      <w:pPr>
        <w:spacing w:line="360" w:lineRule="auto"/>
        <w:rPr>
          <w:rFonts w:hint="default" w:ascii="Times New Roman" w:hAnsi="Times New Roman" w:cs="Times New Roman"/>
          <w:sz w:val="24"/>
          <w:szCs w:val="24"/>
        </w:rPr>
      </w:pPr>
      <w:r>
        <w:rPr>
          <w:rFonts w:hint="default" w:ascii="Times New Roman" w:hAnsi="Times New Roman" w:eastAsia="SimSun" w:cs="Times New Roman"/>
          <w:color w:val="000000"/>
          <w:sz w:val="24"/>
          <w:szCs w:val="24"/>
          <w:lang w:eastAsia="zh-CN" w:bidi="ar"/>
        </w:rPr>
        <w:t>This section gives a scope description and overview of everything included in this SRS document. Also,the purpose for this document is described and a list of abbreviations and definitions is provided.</w:t>
      </w:r>
    </w:p>
    <w:p>
      <w:pPr>
        <w:pStyle w:val="212"/>
        <w:numPr>
          <w:ilvl w:val="1"/>
          <w:numId w:val="5"/>
        </w:numPr>
        <w:spacing w:line="360" w:lineRule="auto"/>
        <w:ind w:left="0" w:firstLine="0"/>
        <w:jc w:val="left"/>
        <w:rPr>
          <w:rFonts w:hint="default" w:ascii="Times New Roman" w:hAnsi="Times New Roman" w:cs="Times New Roman"/>
          <w:sz w:val="28"/>
          <w:szCs w:val="28"/>
        </w:rPr>
      </w:pPr>
      <w:bookmarkStart w:id="2" w:name="_Toc231205963"/>
      <w:bookmarkStart w:id="3" w:name="_Toc8660"/>
      <w:r>
        <w:rPr>
          <w:rFonts w:hint="default" w:ascii="Times New Roman" w:hAnsi="Times New Roman" w:cs="Times New Roman"/>
          <w:sz w:val="28"/>
          <w:szCs w:val="28"/>
        </w:rPr>
        <w:t>Purpose</w:t>
      </w:r>
      <w:bookmarkEnd w:id="2"/>
      <w:bookmarkEnd w:id="3"/>
    </w:p>
    <w:p>
      <w:pPr>
        <w:spacing w:line="360" w:lineRule="auto"/>
        <w:rPr>
          <w:rFonts w:hint="default" w:ascii="Times New Roman" w:hAnsi="Times New Roman" w:cs="Times New Roman"/>
          <w:sz w:val="24"/>
          <w:szCs w:val="24"/>
          <w:lang w:val="en-GB"/>
        </w:rPr>
      </w:pPr>
      <w:r>
        <w:rPr>
          <w:rFonts w:hint="default" w:ascii="Times New Roman" w:hAnsi="Times New Roman" w:eastAsia="SimSun" w:cs="Times New Roman"/>
          <w:color w:val="000000"/>
          <w:sz w:val="24"/>
          <w:szCs w:val="24"/>
          <w:lang w:eastAsia="zh-CN" w:bidi="ar"/>
        </w:rPr>
        <w:t>The purpose of this document is to give a detailed description of the requirements for the “</w:t>
      </w:r>
      <w:r>
        <w:rPr>
          <w:rFonts w:hint="default" w:ascii="Times New Roman" w:hAnsi="Times New Roman" w:eastAsia="SimSun" w:cs="Times New Roman"/>
          <w:color w:val="000000"/>
          <w:sz w:val="24"/>
          <w:szCs w:val="24"/>
          <w:lang w:val="en-GB" w:eastAsia="zh-CN" w:bidi="ar"/>
        </w:rPr>
        <w:t>Cricketoon</w:t>
      </w:r>
      <w:r>
        <w:rPr>
          <w:rFonts w:hint="default" w:ascii="Times New Roman" w:hAnsi="Times New Roman" w:eastAsia="SimSun" w:cs="Times New Roman"/>
          <w:color w:val="000000"/>
          <w:sz w:val="24"/>
          <w:szCs w:val="24"/>
          <w:lang w:eastAsia="zh-CN" w:bidi="ar"/>
        </w:rPr>
        <w:t>” software.</w:t>
      </w:r>
      <w:r>
        <w:rPr>
          <w:rFonts w:hint="default" w:ascii="Times New Roman" w:hAnsi="Times New Roman" w:eastAsia="SimSun" w:cs="Times New Roman"/>
          <w:color w:val="000000"/>
          <w:sz w:val="24"/>
          <w:szCs w:val="24"/>
          <w:lang w:val="en-GB" w:eastAsia="zh-CN" w:bidi="ar"/>
        </w:rPr>
        <w:t xml:space="preserve"> </w:t>
      </w:r>
      <w:r>
        <w:rPr>
          <w:rFonts w:hint="default" w:ascii="Times New Roman" w:hAnsi="Times New Roman" w:eastAsia="SimSun" w:cs="Times New Roman"/>
          <w:color w:val="000000"/>
          <w:sz w:val="24"/>
          <w:szCs w:val="24"/>
          <w:lang w:eastAsia="zh-CN" w:bidi="ar"/>
        </w:rPr>
        <w:t>It will illustrate the purpose and complete declaration for the</w:t>
      </w:r>
      <w:r>
        <w:rPr>
          <w:rFonts w:hint="default" w:ascii="Times New Roman" w:hAnsi="Times New Roman" w:eastAsia="SimSun" w:cs="Times New Roman"/>
          <w:color w:val="000000"/>
          <w:sz w:val="24"/>
          <w:szCs w:val="24"/>
          <w:lang w:val="en-US" w:eastAsia="zh-CN" w:bidi="ar"/>
        </w:rPr>
        <w:t xml:space="preserve"> </w:t>
      </w:r>
      <w:r>
        <w:rPr>
          <w:rFonts w:hint="default" w:ascii="Times New Roman" w:hAnsi="Times New Roman" w:eastAsia="SimSun" w:cs="Times New Roman"/>
          <w:color w:val="000000"/>
          <w:sz w:val="24"/>
          <w:szCs w:val="24"/>
          <w:lang w:eastAsia="zh-CN" w:bidi="ar"/>
        </w:rPr>
        <w:t>development of system. It will also explain system constraints, interface and interactions with other</w:t>
      </w:r>
      <w:r>
        <w:rPr>
          <w:rFonts w:hint="default" w:ascii="Times New Roman" w:hAnsi="Times New Roman" w:eastAsia="SimSun" w:cs="Times New Roman"/>
          <w:color w:val="000000"/>
          <w:sz w:val="24"/>
          <w:szCs w:val="24"/>
          <w:lang w:val="en-US" w:eastAsia="zh-CN" w:bidi="ar"/>
        </w:rPr>
        <w:t xml:space="preserve"> </w:t>
      </w:r>
      <w:r>
        <w:rPr>
          <w:rFonts w:hint="default" w:ascii="Times New Roman" w:hAnsi="Times New Roman" w:eastAsia="SimSun" w:cs="Times New Roman"/>
          <w:color w:val="000000"/>
          <w:sz w:val="24"/>
          <w:szCs w:val="24"/>
          <w:lang w:eastAsia="zh-CN" w:bidi="ar"/>
        </w:rPr>
        <w:t>external applications.</w:t>
      </w:r>
      <w:r>
        <w:rPr>
          <w:rFonts w:hint="default" w:ascii="Times New Roman" w:hAnsi="Times New Roman" w:eastAsia="SimSun" w:cs="Times New Roman"/>
          <w:color w:val="000000"/>
          <w:sz w:val="24"/>
          <w:szCs w:val="24"/>
          <w:lang w:val="en-GB" w:eastAsia="zh-CN" w:bidi="ar"/>
        </w:rPr>
        <w:t xml:space="preserve"> </w:t>
      </w:r>
      <w:r>
        <w:rPr>
          <w:rFonts w:hint="default" w:ascii="Times New Roman" w:hAnsi="Times New Roman" w:cs="Times New Roman"/>
          <w:sz w:val="24"/>
          <w:szCs w:val="24"/>
          <w:lang w:val="en-GB"/>
        </w:rPr>
        <w:t>Main objective of Cricketoon is to create a complete mobile application for cricket fans that will offer real-time results, performance reviews. The program will be created to satisfy the requirements of cricket fans</w:t>
      </w:r>
    </w:p>
    <w:p>
      <w:pPr>
        <w:pStyle w:val="212"/>
        <w:numPr>
          <w:ilvl w:val="1"/>
          <w:numId w:val="5"/>
        </w:numPr>
        <w:spacing w:line="360" w:lineRule="auto"/>
        <w:ind w:left="0" w:firstLine="0"/>
        <w:jc w:val="left"/>
        <w:rPr>
          <w:rFonts w:hint="default" w:ascii="Times New Roman" w:hAnsi="Times New Roman" w:cs="Times New Roman"/>
          <w:sz w:val="28"/>
          <w:szCs w:val="28"/>
        </w:rPr>
      </w:pPr>
      <w:bookmarkStart w:id="4" w:name="_Toc231205964"/>
      <w:bookmarkStart w:id="5" w:name="_Toc15947"/>
      <w:r>
        <w:rPr>
          <w:rFonts w:hint="default" w:ascii="Times New Roman" w:hAnsi="Times New Roman" w:cs="Times New Roman"/>
          <w:sz w:val="28"/>
          <w:szCs w:val="28"/>
        </w:rPr>
        <w:t>Scope</w:t>
      </w:r>
      <w:bookmarkEnd w:id="4"/>
      <w:bookmarkEnd w:id="5"/>
    </w:p>
    <w:p>
      <w:pPr>
        <w:pStyle w:val="213"/>
        <w:spacing w:line="360" w:lineRule="auto"/>
        <w:jc w:val="left"/>
        <w:rPr>
          <w:rFonts w:hint="default" w:ascii="Times New Roman" w:hAnsi="Times New Roman" w:eastAsia="SimSun" w:cs="Times New Roman"/>
          <w:color w:val="000000"/>
          <w:sz w:val="24"/>
          <w:szCs w:val="24"/>
          <w:lang w:val="en-GB" w:eastAsia="zh-CN" w:bidi="ar"/>
        </w:rPr>
      </w:pPr>
      <w:r>
        <w:rPr>
          <w:rFonts w:hint="default" w:ascii="Times New Roman" w:hAnsi="Times New Roman" w:cs="Times New Roman"/>
          <w:sz w:val="24"/>
          <w:szCs w:val="24"/>
          <w:lang w:val="en-GB"/>
        </w:rPr>
        <w:t>The “Cricketoon” is a mobile application which will help cricket enthusiasts to stay updated about recent cricket news and matches.</w:t>
      </w:r>
      <w:r>
        <w:rPr>
          <w:rFonts w:hint="default" w:ascii="Times New Roman" w:hAnsi="Times New Roman" w:cs="Times New Roman"/>
          <w:sz w:val="24"/>
          <w:szCs w:val="24"/>
        </w:rPr>
        <w:t xml:space="preserve"> The application will provide users with live scores of cricket matches, performance analysis of player. </w:t>
      </w:r>
      <w:r>
        <w:rPr>
          <w:rFonts w:hint="default" w:ascii="Times New Roman" w:hAnsi="Times New Roman" w:cs="Times New Roman"/>
          <w:sz w:val="24"/>
          <w:szCs w:val="24"/>
          <w:lang w:val="en-GB"/>
        </w:rPr>
        <w:t xml:space="preserve"> </w:t>
      </w:r>
      <w:r>
        <w:rPr>
          <w:rFonts w:hint="default" w:ascii="Times New Roman" w:hAnsi="Times New Roman" w:eastAsia="SimSun" w:cs="Times New Roman"/>
          <w:color w:val="000000"/>
          <w:sz w:val="24"/>
          <w:szCs w:val="24"/>
          <w:lang w:eastAsia="zh-CN" w:bidi="ar"/>
        </w:rPr>
        <w:t>The application should be free to download from either a mobile phone</w:t>
      </w:r>
      <w:r>
        <w:rPr>
          <w:rFonts w:hint="default" w:ascii="Times New Roman" w:hAnsi="Times New Roman" w:eastAsia="SimSun" w:cs="Times New Roman"/>
          <w:color w:val="000000"/>
          <w:sz w:val="24"/>
          <w:szCs w:val="24"/>
          <w:lang w:val="en-GB" w:eastAsia="zh-CN" w:bidi="ar"/>
        </w:rPr>
        <w:t xml:space="preserve"> </w:t>
      </w:r>
      <w:r>
        <w:rPr>
          <w:rFonts w:hint="default" w:ascii="Times New Roman" w:hAnsi="Times New Roman" w:eastAsia="SimSun" w:cs="Times New Roman"/>
          <w:color w:val="000000"/>
          <w:sz w:val="24"/>
          <w:szCs w:val="24"/>
          <w:lang w:eastAsia="zh-CN" w:bidi="ar"/>
        </w:rPr>
        <w:t>application store or similar services.</w:t>
      </w:r>
      <w:r>
        <w:rPr>
          <w:rFonts w:hint="default" w:ascii="Times New Roman" w:hAnsi="Times New Roman" w:eastAsia="SimSun" w:cs="Times New Roman"/>
          <w:color w:val="000000"/>
          <w:sz w:val="24"/>
          <w:szCs w:val="24"/>
          <w:lang w:val="en-GB" w:eastAsia="zh-CN" w:bidi="ar"/>
        </w:rPr>
        <w:t xml:space="preserve"> User can use the app without creating any account.</w:t>
      </w:r>
    </w:p>
    <w:p>
      <w:pPr>
        <w:pStyle w:val="213"/>
        <w:spacing w:line="360" w:lineRule="auto"/>
        <w:jc w:val="left"/>
        <w:rPr>
          <w:rFonts w:hint="default" w:ascii="Times New Roman" w:hAnsi="Times New Roman" w:cs="Times New Roman"/>
          <w:sz w:val="24"/>
          <w:szCs w:val="24"/>
          <w:lang w:val="en-GB"/>
        </w:rPr>
      </w:pPr>
      <w:r>
        <w:rPr>
          <w:rFonts w:hint="default" w:ascii="Times New Roman" w:hAnsi="Times New Roman" w:eastAsia="SimSun" w:cs="Times New Roman"/>
          <w:color w:val="000000"/>
          <w:sz w:val="24"/>
          <w:szCs w:val="24"/>
          <w:lang w:val="en-GB" w:eastAsia="zh-CN" w:bidi="ar"/>
        </w:rPr>
        <w:t>Moreover, the software need Internet to fetch and display live result.  Some information is maintained in database.  When there is no internet connection it will display previous save data. After internet is connected it will update data. The notifies user about upcoming matched 15min earlier.</w:t>
      </w:r>
    </w:p>
    <w:p>
      <w:pPr>
        <w:pStyle w:val="212"/>
        <w:numPr>
          <w:ilvl w:val="1"/>
          <w:numId w:val="5"/>
        </w:numPr>
        <w:spacing w:line="360" w:lineRule="auto"/>
        <w:ind w:left="0" w:firstLine="0"/>
        <w:jc w:val="left"/>
        <w:rPr>
          <w:rFonts w:hint="default" w:ascii="Times New Roman" w:hAnsi="Times New Roman" w:cs="Times New Roman"/>
          <w:sz w:val="28"/>
          <w:szCs w:val="28"/>
        </w:rPr>
      </w:pPr>
      <w:bookmarkStart w:id="6" w:name="_Toc231205965"/>
      <w:bookmarkStart w:id="7" w:name="_Toc18945"/>
      <w:r>
        <w:rPr>
          <w:rFonts w:hint="default" w:ascii="Times New Roman" w:hAnsi="Times New Roman" w:cs="Times New Roman"/>
          <w:sz w:val="28"/>
          <w:szCs w:val="28"/>
        </w:rPr>
        <w:t>Intended Stakeholder</w:t>
      </w:r>
      <w:bookmarkEnd w:id="6"/>
      <w:bookmarkEnd w:id="7"/>
    </w:p>
    <w:p>
      <w:pPr>
        <w:pStyle w:val="213"/>
        <w:spacing w:line="360" w:lineRule="auto"/>
        <w:jc w:val="left"/>
        <w:rPr>
          <w:rFonts w:hint="default" w:ascii="Times New Roman" w:hAnsi="Times New Roman" w:cs="Times New Roman"/>
          <w:sz w:val="24"/>
          <w:szCs w:val="24"/>
          <w:lang w:val="en-GB"/>
        </w:rPr>
      </w:pPr>
      <w:r>
        <w:rPr>
          <w:rFonts w:hint="default" w:ascii="Times New Roman" w:hAnsi="Times New Roman" w:cs="Times New Roman"/>
          <w:sz w:val="24"/>
          <w:szCs w:val="24"/>
          <w:lang w:val="en-GB"/>
        </w:rPr>
        <w:t>BJIT Academy is the main stakeholder of the project.</w:t>
      </w:r>
    </w:p>
    <w:p>
      <w:pPr>
        <w:pStyle w:val="212"/>
        <w:numPr>
          <w:ilvl w:val="1"/>
          <w:numId w:val="5"/>
        </w:numPr>
        <w:spacing w:line="360" w:lineRule="auto"/>
        <w:ind w:left="0" w:firstLine="0"/>
        <w:jc w:val="left"/>
        <w:rPr>
          <w:rFonts w:hint="default" w:ascii="Times New Roman" w:hAnsi="Times New Roman" w:cs="Times New Roman"/>
          <w:sz w:val="28"/>
          <w:szCs w:val="28"/>
        </w:rPr>
      </w:pPr>
      <w:bookmarkStart w:id="8" w:name="_Toc231205966"/>
      <w:bookmarkStart w:id="9" w:name="_Toc26880"/>
      <w:r>
        <w:rPr>
          <w:rFonts w:hint="default" w:ascii="Times New Roman" w:hAnsi="Times New Roman" w:cs="Times New Roman"/>
          <w:sz w:val="28"/>
          <w:szCs w:val="28"/>
        </w:rPr>
        <w:t>References</w:t>
      </w:r>
      <w:bookmarkEnd w:id="8"/>
      <w:bookmarkEnd w:id="9"/>
    </w:p>
    <w:tbl>
      <w:tblPr>
        <w:tblStyle w:val="12"/>
        <w:tblpPr w:leftFromText="180" w:rightFromText="180" w:vertAnchor="text" w:horzAnchor="page" w:tblpXSpec="center" w:tblpY="275"/>
        <w:tblW w:w="937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028"/>
        <w:gridCol w:w="7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2028" w:type="dxa"/>
            <w:shd w:val="clear" w:color="auto" w:fill="DAEEF3"/>
          </w:tcPr>
          <w:p>
            <w:pPr>
              <w:pStyle w:val="197"/>
              <w:spacing w:line="360" w:lineRule="auto"/>
              <w:rPr>
                <w:rFonts w:hint="default" w:ascii="Times New Roman" w:hAnsi="Times New Roman" w:cs="Times New Roman"/>
                <w:sz w:val="24"/>
                <w:szCs w:val="24"/>
              </w:rPr>
            </w:pPr>
            <w:r>
              <w:rPr>
                <w:rFonts w:hint="default" w:ascii="Times New Roman" w:hAnsi="Times New Roman" w:cs="Times New Roman"/>
                <w:caps w:val="0"/>
                <w:sz w:val="24"/>
                <w:szCs w:val="24"/>
              </w:rPr>
              <w:t>Reference</w:t>
            </w:r>
          </w:p>
        </w:tc>
        <w:tc>
          <w:tcPr>
            <w:tcW w:w="7350" w:type="dxa"/>
            <w:shd w:val="clear" w:color="auto" w:fill="DAEEF3"/>
          </w:tcPr>
          <w:p>
            <w:pPr>
              <w:pStyle w:val="197"/>
              <w:spacing w:line="360" w:lineRule="auto"/>
              <w:rPr>
                <w:rFonts w:hint="default" w:ascii="Times New Roman" w:hAnsi="Times New Roman" w:cs="Times New Roman"/>
                <w:caps w:val="0"/>
                <w:sz w:val="24"/>
                <w:szCs w:val="24"/>
                <w:lang w:val="en-GB"/>
              </w:rPr>
            </w:pPr>
            <w:r>
              <w:rPr>
                <w:rFonts w:hint="default" w:ascii="Times New Roman" w:hAnsi="Times New Roman" w:cs="Times New Roman"/>
                <w:caps w:val="0"/>
                <w:sz w:val="24"/>
                <w:szCs w:val="24"/>
                <w:lang w:val="en-GB"/>
              </w:rPr>
              <w:t>Location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2028" w:type="dxa"/>
          </w:tcPr>
          <w:p>
            <w:pPr>
              <w:pStyle w:val="198"/>
              <w:spacing w:line="360" w:lineRule="auto"/>
              <w:rPr>
                <w:rFonts w:hint="default" w:ascii="Times New Roman" w:hAnsi="Times New Roman" w:cs="Times New Roman"/>
                <w:sz w:val="24"/>
                <w:szCs w:val="24"/>
              </w:rPr>
            </w:pPr>
          </w:p>
        </w:tc>
        <w:tc>
          <w:tcPr>
            <w:tcW w:w="7350" w:type="dxa"/>
          </w:tcPr>
          <w:p>
            <w:pPr>
              <w:pStyle w:val="198"/>
              <w:spacing w:line="360" w:lineRule="auto"/>
              <w:rPr>
                <w:rFonts w:hint="default"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2028" w:type="dxa"/>
          </w:tcPr>
          <w:p>
            <w:pPr>
              <w:pStyle w:val="198"/>
              <w:spacing w:line="360" w:lineRule="auto"/>
              <w:rPr>
                <w:rFonts w:hint="default" w:ascii="Times New Roman" w:hAnsi="Times New Roman" w:cs="Times New Roman"/>
                <w:sz w:val="24"/>
                <w:szCs w:val="24"/>
              </w:rPr>
            </w:pPr>
          </w:p>
        </w:tc>
        <w:tc>
          <w:tcPr>
            <w:tcW w:w="7350" w:type="dxa"/>
          </w:tcPr>
          <w:p>
            <w:pPr>
              <w:pStyle w:val="198"/>
              <w:spacing w:line="360" w:lineRule="auto"/>
              <w:rPr>
                <w:rFonts w:hint="default" w:ascii="Times New Roman" w:hAnsi="Times New Roman" w:cs="Times New Roman"/>
                <w:sz w:val="24"/>
                <w:szCs w:val="24"/>
                <w:lang w:val="en-G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2028" w:type="dxa"/>
          </w:tcPr>
          <w:p>
            <w:pPr>
              <w:pStyle w:val="198"/>
              <w:spacing w:line="360" w:lineRule="auto"/>
              <w:rPr>
                <w:rFonts w:hint="default" w:ascii="Times New Roman" w:hAnsi="Times New Roman" w:cs="Times New Roman"/>
                <w:sz w:val="24"/>
                <w:szCs w:val="24"/>
                <w:lang w:val="en-GB"/>
              </w:rPr>
            </w:pPr>
          </w:p>
        </w:tc>
        <w:tc>
          <w:tcPr>
            <w:tcW w:w="7350" w:type="dxa"/>
          </w:tcPr>
          <w:p>
            <w:pPr>
              <w:pStyle w:val="198"/>
              <w:spacing w:line="360" w:lineRule="auto"/>
              <w:rPr>
                <w:rFonts w:hint="default" w:ascii="Times New Roman" w:hAnsi="Times New Roman" w:cs="Times New Roman"/>
                <w:sz w:val="24"/>
                <w:szCs w:val="24"/>
              </w:rPr>
            </w:pPr>
          </w:p>
        </w:tc>
      </w:tr>
    </w:tbl>
    <w:p>
      <w:pPr>
        <w:spacing w:line="360" w:lineRule="auto"/>
        <w:rPr>
          <w:rFonts w:hint="default" w:ascii="Times New Roman" w:hAnsi="Times New Roman" w:cs="Times New Roman"/>
          <w:sz w:val="24"/>
          <w:szCs w:val="24"/>
        </w:rPr>
      </w:pPr>
    </w:p>
    <w:p>
      <w:pPr>
        <w:pStyle w:val="212"/>
        <w:numPr>
          <w:ilvl w:val="1"/>
          <w:numId w:val="5"/>
        </w:numPr>
        <w:spacing w:line="360" w:lineRule="auto"/>
        <w:ind w:left="0" w:firstLine="0"/>
        <w:jc w:val="left"/>
        <w:rPr>
          <w:rFonts w:hint="default" w:ascii="Times New Roman" w:hAnsi="Times New Roman" w:cs="Times New Roman"/>
          <w:sz w:val="28"/>
          <w:szCs w:val="28"/>
        </w:rPr>
      </w:pPr>
      <w:bookmarkStart w:id="10" w:name="_Toc231205967"/>
      <w:bookmarkStart w:id="11" w:name="_Toc21843"/>
      <w:r>
        <w:rPr>
          <w:rFonts w:hint="default" w:ascii="Times New Roman" w:hAnsi="Times New Roman" w:cs="Times New Roman"/>
          <w:sz w:val="28"/>
          <w:szCs w:val="28"/>
        </w:rPr>
        <w:t>Definitions, Acronyms, and Abbreviations</w:t>
      </w:r>
      <w:bookmarkEnd w:id="10"/>
      <w:bookmarkEnd w:id="11"/>
    </w:p>
    <w:tbl>
      <w:tblPr>
        <w:tblStyle w:val="12"/>
        <w:tblpPr w:leftFromText="180" w:rightFromText="180" w:vertAnchor="text" w:horzAnchor="margin" w:tblpXSpec="center" w:tblpY="406"/>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1908"/>
        <w:gridCol w:w="729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908" w:type="dxa"/>
            <w:shd w:val="clear" w:color="auto" w:fill="DAEEF3"/>
          </w:tcPr>
          <w:p>
            <w:pPr>
              <w:pStyle w:val="197"/>
              <w:spacing w:line="360" w:lineRule="auto"/>
              <w:rPr>
                <w:rFonts w:hint="default" w:ascii="Times New Roman" w:hAnsi="Times New Roman" w:cs="Times New Roman"/>
                <w:caps w:val="0"/>
                <w:sz w:val="24"/>
                <w:szCs w:val="24"/>
              </w:rPr>
            </w:pPr>
            <w:r>
              <w:rPr>
                <w:rFonts w:hint="default" w:ascii="Times New Roman" w:hAnsi="Times New Roman" w:cs="Times New Roman"/>
                <w:caps w:val="0"/>
                <w:sz w:val="24"/>
                <w:szCs w:val="24"/>
              </w:rPr>
              <w:t>Term/Acronym</w:t>
            </w:r>
          </w:p>
        </w:tc>
        <w:tc>
          <w:tcPr>
            <w:tcW w:w="7290" w:type="dxa"/>
            <w:shd w:val="clear" w:color="auto" w:fill="DAEEF3"/>
          </w:tcPr>
          <w:p>
            <w:pPr>
              <w:pStyle w:val="197"/>
              <w:spacing w:line="360" w:lineRule="auto"/>
              <w:rPr>
                <w:rFonts w:hint="default" w:ascii="Times New Roman" w:hAnsi="Times New Roman" w:cs="Times New Roman"/>
                <w:caps w:val="0"/>
                <w:sz w:val="24"/>
                <w:szCs w:val="24"/>
              </w:rPr>
            </w:pPr>
            <w:r>
              <w:rPr>
                <w:rFonts w:hint="default" w:ascii="Times New Roman" w:hAnsi="Times New Roman" w:cs="Times New Roman"/>
                <w:caps w:val="0"/>
                <w:sz w:val="24"/>
                <w:szCs w:val="24"/>
              </w:rPr>
              <w:t>Definition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908" w:type="dxa"/>
          </w:tcPr>
          <w:p>
            <w:pPr>
              <w:pStyle w:val="198"/>
              <w:spacing w:line="36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APP</w:t>
            </w:r>
          </w:p>
        </w:tc>
        <w:tc>
          <w:tcPr>
            <w:tcW w:w="7290" w:type="dxa"/>
          </w:tcPr>
          <w:p>
            <w:pPr>
              <w:pStyle w:val="198"/>
              <w:spacing w:line="36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Application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908" w:type="dxa"/>
          </w:tcPr>
          <w:p>
            <w:pPr>
              <w:pStyle w:val="198"/>
              <w:spacing w:line="36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SRS</w:t>
            </w:r>
          </w:p>
        </w:tc>
        <w:tc>
          <w:tcPr>
            <w:tcW w:w="7290" w:type="dxa"/>
          </w:tcPr>
          <w:p>
            <w:pPr>
              <w:pStyle w:val="198"/>
              <w:spacing w:line="36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Software Requirement Specification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908" w:type="dxa"/>
          </w:tcPr>
          <w:p>
            <w:pPr>
              <w:spacing w:line="360" w:lineRule="auto"/>
              <w:rPr>
                <w:rFonts w:hint="default" w:ascii="Times New Roman" w:hAnsi="Times New Roman" w:cs="Times New Roman"/>
                <w:sz w:val="24"/>
                <w:szCs w:val="24"/>
              </w:rPr>
            </w:pPr>
            <w:r>
              <w:rPr>
                <w:rFonts w:hint="default" w:ascii="Times New Roman" w:hAnsi="Times New Roman" w:eastAsia="SimSun" w:cs="Times New Roman"/>
                <w:color w:val="000000"/>
                <w:sz w:val="24"/>
                <w:szCs w:val="24"/>
                <w:lang w:eastAsia="zh-CN" w:bidi="ar"/>
              </w:rPr>
              <w:t>User</w:t>
            </w:r>
          </w:p>
        </w:tc>
        <w:tc>
          <w:tcPr>
            <w:tcW w:w="7290" w:type="dxa"/>
          </w:tcPr>
          <w:p>
            <w:pPr>
              <w:spacing w:line="360" w:lineRule="auto"/>
              <w:rPr>
                <w:rFonts w:hint="default" w:ascii="Times New Roman" w:hAnsi="Times New Roman" w:cs="Times New Roman"/>
                <w:sz w:val="24"/>
                <w:szCs w:val="24"/>
              </w:rPr>
            </w:pPr>
            <w:r>
              <w:rPr>
                <w:rFonts w:hint="default" w:ascii="Times New Roman" w:hAnsi="Times New Roman" w:eastAsia="SimSun" w:cs="Times New Roman"/>
                <w:color w:val="000000"/>
                <w:sz w:val="24"/>
                <w:szCs w:val="24"/>
                <w:lang w:eastAsia="zh-CN" w:bidi="ar"/>
              </w:rPr>
              <w:t xml:space="preserve">Someone who interacts with the mobile phone application </w:t>
            </w:r>
          </w:p>
        </w:tc>
      </w:tr>
    </w:tbl>
    <w:p>
      <w:pPr>
        <w:pStyle w:val="199"/>
        <w:spacing w:line="360" w:lineRule="auto"/>
        <w:rPr>
          <w:rFonts w:hint="default" w:ascii="Times New Roman" w:hAnsi="Times New Roman" w:cs="Times New Roman"/>
          <w:vanish w:val="0"/>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vanish/>
          <w:sz w:val="24"/>
          <w:szCs w:val="24"/>
        </w:rPr>
        <w:br w:type="page"/>
      </w:r>
    </w:p>
    <w:p>
      <w:pPr>
        <w:pStyle w:val="211"/>
        <w:numPr>
          <w:ilvl w:val="0"/>
          <w:numId w:val="5"/>
        </w:numPr>
        <w:spacing w:line="360" w:lineRule="auto"/>
        <w:ind w:left="1440" w:hanging="1440"/>
        <w:jc w:val="left"/>
        <w:rPr>
          <w:rFonts w:hint="default" w:ascii="Times New Roman" w:hAnsi="Times New Roman" w:cs="Times New Roman"/>
          <w:sz w:val="32"/>
          <w:szCs w:val="32"/>
        </w:rPr>
      </w:pPr>
      <w:bookmarkStart w:id="12" w:name="_Toc231205968"/>
      <w:bookmarkStart w:id="13" w:name="_Toc17754"/>
      <w:r>
        <w:rPr>
          <w:rFonts w:hint="default" w:ascii="Times New Roman" w:hAnsi="Times New Roman" w:cs="Times New Roman"/>
          <w:sz w:val="32"/>
          <w:szCs w:val="32"/>
        </w:rPr>
        <w:t>Overall Description</w:t>
      </w:r>
      <w:bookmarkEnd w:id="12"/>
      <w:bookmarkEnd w:id="13"/>
    </w:p>
    <w:p>
      <w:pPr>
        <w:pStyle w:val="212"/>
        <w:numPr>
          <w:ilvl w:val="0"/>
          <w:numId w:val="6"/>
        </w:numPr>
        <w:spacing w:line="360" w:lineRule="auto"/>
        <w:ind w:left="360"/>
        <w:jc w:val="left"/>
        <w:rPr>
          <w:rFonts w:hint="default" w:ascii="Times New Roman" w:hAnsi="Times New Roman" w:cs="Times New Roman"/>
          <w:sz w:val="28"/>
          <w:szCs w:val="28"/>
        </w:rPr>
      </w:pPr>
      <w:bookmarkStart w:id="14" w:name="_Toc231205969"/>
      <w:bookmarkStart w:id="15" w:name="_Toc25455"/>
      <w:r>
        <w:rPr>
          <w:rFonts w:hint="default" w:ascii="Times New Roman" w:hAnsi="Times New Roman" w:cs="Times New Roman"/>
          <w:sz w:val="28"/>
          <w:szCs w:val="28"/>
        </w:rPr>
        <w:t>Overview</w:t>
      </w:r>
      <w:bookmarkEnd w:id="14"/>
      <w:bookmarkEnd w:id="15"/>
    </w:p>
    <w:p>
      <w:pPr>
        <w:pStyle w:val="213"/>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lang w:val="en-GB"/>
        </w:rPr>
        <w:t>Cricketoon is a cross-platform mobile application designed for cricket enthusiasts, which will provide live scores, performance analysis, and news updates for cricket matches. The application will be designed with a user-friendly interface and will provide users with a personalized dashboard to track their favourite teams and players.</w:t>
      </w:r>
    </w:p>
    <w:p>
      <w:pPr>
        <w:pStyle w:val="212"/>
        <w:numPr>
          <w:ilvl w:val="0"/>
          <w:numId w:val="6"/>
        </w:numPr>
        <w:spacing w:before="120" w:after="0" w:line="360" w:lineRule="auto"/>
        <w:ind w:left="360"/>
        <w:jc w:val="left"/>
        <w:rPr>
          <w:rFonts w:hint="default" w:ascii="Times New Roman" w:hAnsi="Times New Roman" w:cs="Times New Roman"/>
          <w:sz w:val="28"/>
          <w:szCs w:val="28"/>
        </w:rPr>
      </w:pPr>
      <w:bookmarkStart w:id="16" w:name="_Toc231205970"/>
      <w:bookmarkStart w:id="17" w:name="_Toc22302"/>
      <w:r>
        <w:rPr>
          <w:rFonts w:hint="default" w:ascii="Times New Roman" w:hAnsi="Times New Roman" w:cs="Times New Roman"/>
          <w:sz w:val="28"/>
          <w:szCs w:val="28"/>
        </w:rPr>
        <w:t>Technical platform</w:t>
      </w:r>
      <w:bookmarkEnd w:id="16"/>
      <w:bookmarkEnd w:id="17"/>
      <w:r>
        <w:rPr>
          <w:rFonts w:hint="default" w:ascii="Times New Roman" w:hAnsi="Times New Roman" w:cs="Times New Roman"/>
          <w:sz w:val="28"/>
          <w:szCs w:val="28"/>
        </w:rPr>
        <w:t xml:space="preserve"> </w:t>
      </w:r>
    </w:p>
    <w:p>
      <w:pPr>
        <w:pStyle w:val="213"/>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The application will be built with the Sportmonks API and will operate on Android smartphones. The application will be optimized for performance, stability, and dependability and tested to verify that it satisfies the stated quality requirements. </w:t>
      </w:r>
    </w:p>
    <w:p>
      <w:pPr>
        <w:pStyle w:val="213"/>
        <w:numPr>
          <w:ilvl w:val="0"/>
          <w:numId w:val="7"/>
        </w:numPr>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Android OS: </w:t>
      </w:r>
      <w:r>
        <w:rPr>
          <w:rFonts w:hint="default" w:ascii="Times New Roman" w:hAnsi="Times New Roman" w:cs="Times New Roman"/>
          <w:sz w:val="24"/>
          <w:szCs w:val="24"/>
        </w:rPr>
        <w:t xml:space="preserve">This is the open-source mobile operating system used to operate the application on mobile devices. </w:t>
      </w:r>
    </w:p>
    <w:p>
      <w:pPr>
        <w:pStyle w:val="213"/>
        <w:numPr>
          <w:ilvl w:val="0"/>
          <w:numId w:val="7"/>
        </w:numPr>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b/>
          <w:bCs/>
          <w:sz w:val="24"/>
          <w:szCs w:val="24"/>
          <w:lang w:val="en-GB"/>
        </w:rPr>
        <w:t>Kotlin:</w:t>
      </w:r>
      <w:r>
        <w:rPr>
          <w:rFonts w:hint="default" w:ascii="Times New Roman" w:hAnsi="Times New Roman" w:cs="Times New Roman"/>
          <w:sz w:val="24"/>
          <w:szCs w:val="24"/>
        </w:rPr>
        <w:t xml:space="preserve"> Kotlin is a cross-platform programming language that runs on the Java Virtual Machine. It is meant to be expressive, concise, and secure</w:t>
      </w:r>
      <w:r>
        <w:rPr>
          <w:rFonts w:hint="default" w:ascii="Times New Roman" w:hAnsi="Times New Roman" w:cs="Times New Roman"/>
          <w:sz w:val="24"/>
          <w:szCs w:val="24"/>
          <w:lang w:val="en-GB"/>
        </w:rPr>
        <w:t xml:space="preserve">. </w:t>
      </w:r>
    </w:p>
    <w:p>
      <w:pPr>
        <w:pStyle w:val="213"/>
        <w:numPr>
          <w:ilvl w:val="0"/>
          <w:numId w:val="7"/>
        </w:numPr>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b/>
          <w:bCs/>
          <w:sz w:val="24"/>
          <w:szCs w:val="24"/>
        </w:rPr>
        <w:t>XML</w:t>
      </w:r>
      <w:r>
        <w:rPr>
          <w:rFonts w:hint="default" w:ascii="Times New Roman" w:hAnsi="Times New Roman" w:cs="Times New Roman"/>
          <w:b/>
          <w:bCs/>
          <w:sz w:val="24"/>
          <w:szCs w:val="24"/>
          <w:lang w:val="en-GB"/>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GB"/>
        </w:rPr>
        <w:t xml:space="preserve"> XML </w:t>
      </w:r>
      <w:r>
        <w:rPr>
          <w:rFonts w:hint="default" w:ascii="Times New Roman" w:hAnsi="Times New Roman" w:cs="Times New Roman"/>
          <w:sz w:val="24"/>
          <w:szCs w:val="24"/>
        </w:rPr>
        <w:t>is a markup language used to define the structure of user interfaces. Android defines the layout of its user interfaces with XML, making it simple to develop and adjust the app's appearance</w:t>
      </w:r>
      <w:r>
        <w:rPr>
          <w:rFonts w:hint="default" w:ascii="Times New Roman" w:hAnsi="Times New Roman" w:cs="Times New Roman"/>
          <w:sz w:val="24"/>
          <w:szCs w:val="24"/>
          <w:lang w:val="en-GB"/>
        </w:rPr>
        <w:t>.</w:t>
      </w:r>
      <w:r>
        <w:rPr>
          <w:rFonts w:hint="default" w:ascii="Times New Roman" w:hAnsi="Times New Roman" w:cs="Times New Roman"/>
          <w:sz w:val="24"/>
          <w:szCs w:val="24"/>
        </w:rPr>
        <w:t xml:space="preserve"> </w:t>
      </w:r>
    </w:p>
    <w:p>
      <w:pPr>
        <w:pStyle w:val="213"/>
        <w:numPr>
          <w:ilvl w:val="0"/>
          <w:numId w:val="7"/>
        </w:numPr>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Navigation Component: </w:t>
      </w:r>
      <w:r>
        <w:rPr>
          <w:rFonts w:hint="default" w:ascii="Times New Roman" w:hAnsi="Times New Roman" w:cs="Times New Roman"/>
          <w:sz w:val="24"/>
          <w:szCs w:val="24"/>
        </w:rPr>
        <w:t xml:space="preserve">The Navigation Component is part of the Android </w:t>
      </w:r>
      <w:r>
        <w:rPr>
          <w:rFonts w:hint="default" w:ascii="Times New Roman" w:hAnsi="Times New Roman" w:cs="Times New Roman"/>
          <w:sz w:val="24"/>
          <w:szCs w:val="24"/>
          <w:lang w:val="en-US"/>
        </w:rPr>
        <w:t>Jet-pack</w:t>
      </w:r>
      <w:r>
        <w:rPr>
          <w:rFonts w:hint="default" w:ascii="Times New Roman" w:hAnsi="Times New Roman" w:cs="Times New Roman"/>
          <w:sz w:val="24"/>
          <w:szCs w:val="24"/>
        </w:rPr>
        <w:t xml:space="preserve"> package and is used to manage navigation between app fragments. It facilitates the creation and management of the navigation flow inside an application.</w:t>
      </w:r>
    </w:p>
    <w:p>
      <w:pPr>
        <w:pStyle w:val="213"/>
        <w:numPr>
          <w:ilvl w:val="0"/>
          <w:numId w:val="7"/>
        </w:numPr>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Room Database: </w:t>
      </w:r>
      <w:r>
        <w:rPr>
          <w:rFonts w:hint="default" w:ascii="Times New Roman" w:hAnsi="Times New Roman" w:cs="Times New Roman"/>
          <w:b/>
          <w:bCs/>
          <w:sz w:val="24"/>
          <w:szCs w:val="24"/>
          <w:lang w:val="en-US"/>
        </w:rPr>
        <w:t>Room-db</w:t>
      </w:r>
      <w:r>
        <w:rPr>
          <w:rFonts w:hint="default" w:ascii="Times New Roman" w:hAnsi="Times New Roman" w:cs="Times New Roman"/>
          <w:b w:val="0"/>
          <w:bCs w:val="0"/>
          <w:sz w:val="24"/>
          <w:szCs w:val="24"/>
          <w:lang w:val="en-GB"/>
        </w:rPr>
        <w:t xml:space="preserve"> is a popular lightweight database based on </w:t>
      </w:r>
      <w:r>
        <w:rPr>
          <w:rFonts w:hint="default" w:ascii="Times New Roman" w:hAnsi="Times New Roman" w:cs="Times New Roman"/>
          <w:sz w:val="24"/>
          <w:szCs w:val="24"/>
        </w:rPr>
        <w:t xml:space="preserve">SQLite </w:t>
      </w:r>
      <w:r>
        <w:rPr>
          <w:rFonts w:hint="default" w:ascii="Times New Roman" w:hAnsi="Times New Roman" w:cs="Times New Roman"/>
          <w:sz w:val="24"/>
          <w:szCs w:val="24"/>
          <w:lang w:val="en-GB"/>
        </w:rPr>
        <w:t xml:space="preserve">is </w:t>
      </w:r>
      <w:r>
        <w:rPr>
          <w:rFonts w:hint="default" w:ascii="Times New Roman" w:hAnsi="Times New Roman" w:cs="Times New Roman"/>
          <w:sz w:val="24"/>
          <w:szCs w:val="24"/>
        </w:rPr>
        <w:t xml:space="preserve">used for data storage and retrieval. The application will utilize </w:t>
      </w:r>
      <w:r>
        <w:rPr>
          <w:rFonts w:hint="default" w:ascii="Times New Roman" w:hAnsi="Times New Roman" w:cs="Times New Roman"/>
          <w:sz w:val="24"/>
          <w:szCs w:val="24"/>
          <w:lang w:val="en-US"/>
        </w:rPr>
        <w:t>Room-db</w:t>
      </w:r>
      <w:r>
        <w:rPr>
          <w:rFonts w:hint="default" w:ascii="Times New Roman" w:hAnsi="Times New Roman" w:cs="Times New Roman"/>
          <w:sz w:val="24"/>
          <w:szCs w:val="24"/>
        </w:rPr>
        <w:t xml:space="preserve"> to store data such as details on cricket matches, players, and teams.</w:t>
      </w:r>
    </w:p>
    <w:p>
      <w:pPr>
        <w:pStyle w:val="213"/>
        <w:numPr>
          <w:ilvl w:val="0"/>
          <w:numId w:val="7"/>
        </w:numPr>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Material Design” </w:t>
      </w:r>
      <w:r>
        <w:rPr>
          <w:rFonts w:hint="default" w:ascii="Times New Roman" w:hAnsi="Times New Roman" w:cs="Times New Roman"/>
          <w:sz w:val="24"/>
          <w:szCs w:val="24"/>
        </w:rPr>
        <w:t>The app's UI/UX design will be based on Material Design. These technological platforms provide a robust and adaptable framework for the construction of the cricket software, allowing you to design a high-quality and user-friendly application.</w:t>
      </w:r>
    </w:p>
    <w:p>
      <w:pPr>
        <w:pStyle w:val="213"/>
        <w:numPr>
          <w:ilvl w:val="0"/>
          <w:numId w:val="7"/>
        </w:numPr>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b/>
          <w:bCs/>
          <w:sz w:val="24"/>
          <w:szCs w:val="24"/>
          <w:lang w:val="en-GB"/>
        </w:rPr>
        <w:t>Retrofit Library:</w:t>
      </w:r>
      <w:r>
        <w:rPr>
          <w:rFonts w:hint="default" w:ascii="Times New Roman" w:hAnsi="Times New Roman" w:cs="Times New Roman"/>
          <w:sz w:val="24"/>
          <w:szCs w:val="24"/>
        </w:rPr>
        <w:t xml:space="preserve"> Retrofit is a popular Android library for managing HTTP requests and API calls. It makes it easy to obtain data from API and handle network requests within an application</w:t>
      </w:r>
    </w:p>
    <w:p>
      <w:pPr>
        <w:pStyle w:val="213"/>
        <w:numPr>
          <w:ilvl w:val="0"/>
          <w:numId w:val="0"/>
        </w:numPr>
        <w:spacing w:before="120" w:after="180" w:line="360" w:lineRule="auto"/>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These technological platforms provide a robust and adaptable framework for </w:t>
      </w:r>
      <w:r>
        <w:rPr>
          <w:rFonts w:hint="default" w:ascii="Times New Roman" w:hAnsi="Times New Roman" w:cs="Times New Roman"/>
          <w:b w:val="0"/>
          <w:bCs w:val="0"/>
          <w:sz w:val="24"/>
          <w:szCs w:val="24"/>
          <w:lang w:val="en-GB"/>
        </w:rPr>
        <w:t>creating “Cricketoon”</w:t>
      </w:r>
      <w:r>
        <w:rPr>
          <w:rFonts w:hint="default" w:ascii="Times New Roman" w:hAnsi="Times New Roman" w:cs="Times New Roman"/>
          <w:b w:val="0"/>
          <w:bCs w:val="0"/>
          <w:sz w:val="24"/>
          <w:szCs w:val="24"/>
        </w:rPr>
        <w:t>, allowing you to design a high-quality and user-friendly application.</w:t>
      </w:r>
    </w:p>
    <w:p>
      <w:pPr>
        <w:pStyle w:val="213"/>
        <w:numPr>
          <w:ilvl w:val="0"/>
          <w:numId w:val="0"/>
        </w:numPr>
        <w:spacing w:line="360" w:lineRule="auto"/>
        <w:ind w:leftChars="0"/>
        <w:jc w:val="left"/>
        <w:rPr>
          <w:rFonts w:hint="default" w:ascii="Times New Roman" w:hAnsi="Times New Roman" w:cs="Times New Roman"/>
          <w:sz w:val="24"/>
          <w:szCs w:val="24"/>
        </w:rPr>
      </w:pPr>
    </w:p>
    <w:p>
      <w:pPr>
        <w:pStyle w:val="211"/>
        <w:numPr>
          <w:ilvl w:val="0"/>
          <w:numId w:val="5"/>
        </w:numPr>
        <w:spacing w:line="360" w:lineRule="auto"/>
        <w:ind w:left="1440" w:hanging="1440"/>
        <w:jc w:val="left"/>
        <w:rPr>
          <w:rFonts w:hint="default" w:ascii="Times New Roman" w:hAnsi="Times New Roman" w:cs="Times New Roman"/>
          <w:sz w:val="32"/>
          <w:szCs w:val="32"/>
        </w:rPr>
      </w:pPr>
      <w:bookmarkStart w:id="18" w:name="_Toc2295"/>
      <w:r>
        <w:rPr>
          <w:rFonts w:hint="default" w:ascii="Times New Roman" w:hAnsi="Times New Roman" w:cs="Times New Roman"/>
          <w:sz w:val="32"/>
          <w:szCs w:val="32"/>
        </w:rPr>
        <w:t>Functional Requirements</w:t>
      </w:r>
      <w:bookmarkEnd w:id="18"/>
    </w:p>
    <w:p>
      <w:pPr>
        <w:pStyle w:val="212"/>
        <w:numPr>
          <w:ilvl w:val="0"/>
          <w:numId w:val="8"/>
        </w:numPr>
        <w:spacing w:line="360" w:lineRule="auto"/>
        <w:jc w:val="left"/>
        <w:rPr>
          <w:rFonts w:hint="default" w:ascii="Times New Roman" w:hAnsi="Times New Roman" w:cs="Times New Roman"/>
          <w:sz w:val="28"/>
          <w:szCs w:val="28"/>
        </w:rPr>
      </w:pPr>
      <w:bookmarkStart w:id="19" w:name="_Toc231205972"/>
      <w:bookmarkStart w:id="20" w:name="_Toc10410"/>
      <w:r>
        <w:rPr>
          <w:rFonts w:hint="default" w:ascii="Times New Roman" w:hAnsi="Times New Roman" w:cs="Times New Roman"/>
          <w:sz w:val="28"/>
          <w:szCs w:val="28"/>
        </w:rPr>
        <w:t>Overview</w:t>
      </w:r>
      <w:bookmarkEnd w:id="19"/>
      <w:bookmarkEnd w:id="20"/>
    </w:p>
    <w:tbl>
      <w:tblPr>
        <w:tblStyle w:val="12"/>
        <w:tblW w:w="9459" w:type="dxa"/>
        <w:jc w:val="cente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autofit"/>
        <w:tblCellMar>
          <w:top w:w="0" w:type="dxa"/>
          <w:left w:w="108" w:type="dxa"/>
          <w:bottom w:w="0" w:type="dxa"/>
          <w:right w:w="108" w:type="dxa"/>
        </w:tblCellMar>
      </w:tblPr>
      <w:tblGrid>
        <w:gridCol w:w="1224"/>
        <w:gridCol w:w="3084"/>
        <w:gridCol w:w="515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cantSplit/>
          <w:jc w:val="center"/>
        </w:trPr>
        <w:tc>
          <w:tcPr>
            <w:tcW w:w="1224" w:type="dxa"/>
            <w:shd w:val="clear" w:color="auto" w:fill="DAEEF3"/>
            <w:vAlign w:val="center"/>
          </w:tcPr>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Serial No</w:t>
            </w:r>
          </w:p>
        </w:tc>
        <w:tc>
          <w:tcPr>
            <w:tcW w:w="3084" w:type="dxa"/>
            <w:shd w:val="clear" w:color="auto" w:fill="DAEEF3"/>
            <w:vAlign w:val="center"/>
          </w:tcPr>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Main Features</w:t>
            </w:r>
          </w:p>
        </w:tc>
        <w:tc>
          <w:tcPr>
            <w:tcW w:w="5151" w:type="dxa"/>
            <w:shd w:val="clear" w:color="auto" w:fill="DAEEF3"/>
            <w:vAlign w:val="center"/>
          </w:tcPr>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Description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cantSplit/>
          <w:jc w:val="center"/>
        </w:trPr>
        <w:tc>
          <w:tcPr>
            <w:tcW w:w="1224" w:type="dxa"/>
            <w:vAlign w:val="center"/>
          </w:tcPr>
          <w:p>
            <w:pPr>
              <w:pStyle w:val="198"/>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w:t>
            </w:r>
          </w:p>
        </w:tc>
        <w:tc>
          <w:tcPr>
            <w:tcW w:w="3084" w:type="dxa"/>
            <w:vAlign w:val="center"/>
          </w:tcPr>
          <w:p>
            <w:pPr>
              <w:pStyle w:val="198"/>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Live Score Updates</w:t>
            </w:r>
          </w:p>
        </w:tc>
        <w:tc>
          <w:tcPr>
            <w:tcW w:w="5151" w:type="dxa"/>
            <w:vAlign w:val="center"/>
          </w:tcPr>
          <w:p>
            <w:pPr>
              <w:pStyle w:val="198"/>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The application will provide users with real-time updates of live cricket matches, including scoreboards, match details, and commentary.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cantSplit/>
          <w:jc w:val="center"/>
        </w:trPr>
        <w:tc>
          <w:tcPr>
            <w:tcW w:w="1224" w:type="dxa"/>
            <w:vAlign w:val="center"/>
          </w:tcPr>
          <w:p>
            <w:pPr>
              <w:pStyle w:val="198"/>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3084" w:type="dxa"/>
            <w:vAlign w:val="center"/>
          </w:tcPr>
          <w:p>
            <w:pPr>
              <w:pStyle w:val="198"/>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Match schedules</w:t>
            </w:r>
          </w:p>
        </w:tc>
        <w:tc>
          <w:tcPr>
            <w:tcW w:w="5151" w:type="dxa"/>
            <w:vAlign w:val="center"/>
          </w:tcPr>
          <w:p>
            <w:pPr>
              <w:pStyle w:val="198"/>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The app must display the schedules for upcoming cricket matches, including the date, time, and teams playing.</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cantSplit/>
          <w:jc w:val="center"/>
        </w:trPr>
        <w:tc>
          <w:tcPr>
            <w:tcW w:w="1224" w:type="dxa"/>
            <w:vAlign w:val="center"/>
          </w:tcPr>
          <w:p>
            <w:pPr>
              <w:pStyle w:val="198"/>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3</w:t>
            </w:r>
          </w:p>
        </w:tc>
        <w:tc>
          <w:tcPr>
            <w:tcW w:w="3084" w:type="dxa"/>
            <w:vAlign w:val="center"/>
          </w:tcPr>
          <w:p>
            <w:pPr>
              <w:pStyle w:val="198"/>
              <w:spacing w:line="240" w:lineRule="auto"/>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Team and player profiles</w:t>
            </w:r>
          </w:p>
        </w:tc>
        <w:tc>
          <w:tcPr>
            <w:tcW w:w="5151" w:type="dxa"/>
            <w:vAlign w:val="center"/>
          </w:tcPr>
          <w:p>
            <w:pPr>
              <w:pStyle w:val="198"/>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The app must provide detailed information about teams and players, including their current rankings, stats, and career history.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cantSplit/>
          <w:jc w:val="center"/>
        </w:trPr>
        <w:tc>
          <w:tcPr>
            <w:tcW w:w="1224" w:type="dxa"/>
            <w:vAlign w:val="center"/>
          </w:tcPr>
          <w:p>
            <w:pPr>
              <w:pStyle w:val="198"/>
              <w:spacing w:line="240" w:lineRule="auto"/>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4</w:t>
            </w:r>
          </w:p>
        </w:tc>
        <w:tc>
          <w:tcPr>
            <w:tcW w:w="3084" w:type="dxa"/>
            <w:vAlign w:val="center"/>
          </w:tcPr>
          <w:p>
            <w:pPr>
              <w:spacing w:before="240" w:after="240" w:line="240" w:lineRule="auto"/>
              <w:ind w:hanging="2"/>
              <w:jc w:val="center"/>
              <w:rPr>
                <w:rFonts w:hint="default" w:ascii="Times New Roman" w:hAnsi="Times New Roman" w:cs="Times New Roman"/>
                <w:sz w:val="24"/>
                <w:szCs w:val="24"/>
              </w:rPr>
            </w:pPr>
            <w:r>
              <w:rPr>
                <w:rFonts w:hint="default" w:ascii="Times New Roman" w:hAnsi="Times New Roman" w:cs="Times New Roman"/>
                <w:sz w:val="24"/>
                <w:szCs w:val="24"/>
              </w:rPr>
              <w:t>Search Players</w:t>
            </w:r>
          </w:p>
        </w:tc>
        <w:tc>
          <w:tcPr>
            <w:tcW w:w="5151" w:type="dxa"/>
            <w:vAlign w:val="center"/>
          </w:tcPr>
          <w:p>
            <w:pPr>
              <w:pStyle w:val="198"/>
              <w:spacing w:line="240" w:lineRule="auto"/>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Search a player by name and show the player data in a box with picture. Players information will be displayed like Name, Country, Team/Club, Position, Total Runs, Total Wickets, Achievements etc.</w:t>
            </w:r>
          </w:p>
        </w:tc>
      </w:tr>
    </w:tbl>
    <w:p>
      <w:pPr>
        <w:spacing w:line="360" w:lineRule="auto"/>
        <w:rPr>
          <w:rFonts w:hint="default" w:ascii="Times New Roman" w:hAnsi="Times New Roman" w:cs="Times New Roman"/>
          <w:sz w:val="24"/>
          <w:szCs w:val="24"/>
        </w:rPr>
      </w:pPr>
    </w:p>
    <w:p>
      <w:pPr>
        <w:pStyle w:val="212"/>
        <w:numPr>
          <w:ilvl w:val="2"/>
          <w:numId w:val="9"/>
        </w:numPr>
        <w:spacing w:line="360" w:lineRule="auto"/>
        <w:jc w:val="left"/>
        <w:rPr>
          <w:rFonts w:hint="default" w:ascii="Times New Roman" w:hAnsi="Times New Roman" w:cs="Times New Roman"/>
          <w:sz w:val="28"/>
          <w:szCs w:val="28"/>
        </w:rPr>
      </w:pPr>
      <w:bookmarkStart w:id="21" w:name="_Toc22025"/>
      <w:r>
        <w:rPr>
          <w:rFonts w:hint="default" w:ascii="Times New Roman" w:hAnsi="Times New Roman" w:cs="Times New Roman"/>
          <w:sz w:val="28"/>
          <w:szCs w:val="28"/>
          <w:lang w:val="en-GB"/>
        </w:rPr>
        <w:t>Live Score</w:t>
      </w:r>
      <w:bookmarkEnd w:id="21"/>
    </w:p>
    <w:p>
      <w:pPr>
        <w:pStyle w:val="213"/>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lang w:val="en-GB"/>
        </w:rPr>
        <w:t>An important aspect of any cricket news app that offers real time update of ongoing matches. An explanation of the data that will be displayed for each match, including the teams involved, the location, the score, the number of completed overs, the number of wickets lost, and the run rate, a description of the push notifications that users will receive 15minute before the game. The Live Score feature is a vital aspect of a cricket app that delivers users up-to-the-minute information on ongoing matches. The standards for this feature in the SRS document should ensure that the application provides accurate and up-to-date information in a user-friendly and efficient way.</w:t>
      </w:r>
      <w:bookmarkStart w:id="22" w:name="_Toc231205977"/>
    </w:p>
    <w:p>
      <w:pPr>
        <w:pStyle w:val="7"/>
        <w:numPr>
          <w:ilvl w:val="0"/>
          <w:numId w:val="0"/>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Requirements</w:t>
      </w:r>
      <w:bookmarkEnd w:id="22"/>
    </w:p>
    <w:p>
      <w:pPr>
        <w:spacing w:after="0" w:line="360" w:lineRule="auto"/>
        <w:rPr>
          <w:rFonts w:hint="default" w:ascii="Times New Roman" w:hAnsi="Times New Roman" w:cs="Times New Roman"/>
          <w:sz w:val="24"/>
          <w:szCs w:val="24"/>
        </w:rPr>
      </w:pPr>
    </w:p>
    <w:tbl>
      <w:tblPr>
        <w:tblStyle w:val="12"/>
        <w:tblW w:w="5166" w:type="pct"/>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1877"/>
        <w:gridCol w:w="2120"/>
        <w:gridCol w:w="2395"/>
        <w:gridCol w:w="2372"/>
        <w:gridCol w:w="113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cantSplit/>
          <w:trHeight w:val="1098" w:hRule="atLeast"/>
        </w:trPr>
        <w:tc>
          <w:tcPr>
            <w:tcW w:w="948" w:type="pct"/>
            <w:tcBorders>
              <w:bottom w:val="single" w:color="000000" w:sz="2" w:space="0"/>
            </w:tcBorders>
            <w:shd w:val="clear" w:color="auto" w:fill="DAEEF3"/>
            <w:vAlign w:val="center"/>
          </w:tcPr>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REQUIREMNT ID</w:t>
            </w:r>
          </w:p>
        </w:tc>
        <w:tc>
          <w:tcPr>
            <w:tcW w:w="1071" w:type="pct"/>
            <w:tcBorders>
              <w:bottom w:val="single" w:color="000000" w:sz="2" w:space="0"/>
            </w:tcBorders>
            <w:shd w:val="clear" w:color="auto" w:fill="DAEEF3"/>
            <w:vAlign w:val="center"/>
          </w:tcPr>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Requirement Description</w:t>
            </w:r>
          </w:p>
        </w:tc>
        <w:tc>
          <w:tcPr>
            <w:tcW w:w="1210" w:type="pct"/>
            <w:tcBorders>
              <w:bottom w:val="single" w:color="000000" w:sz="2" w:space="0"/>
            </w:tcBorders>
            <w:shd w:val="clear" w:color="auto" w:fill="DAEEF3"/>
            <w:vAlign w:val="center"/>
          </w:tcPr>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Acceptability/</w:t>
            </w:r>
          </w:p>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Completion Criteria</w:t>
            </w:r>
          </w:p>
        </w:tc>
        <w:tc>
          <w:tcPr>
            <w:tcW w:w="1198" w:type="pct"/>
            <w:tcBorders>
              <w:bottom w:val="single" w:color="000000" w:sz="2" w:space="0"/>
            </w:tcBorders>
            <w:shd w:val="clear" w:color="auto" w:fill="DAEEF3"/>
            <w:vAlign w:val="center"/>
          </w:tcPr>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Limitations/</w:t>
            </w:r>
          </w:p>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Constraints</w:t>
            </w:r>
          </w:p>
        </w:tc>
        <w:tc>
          <w:tcPr>
            <w:tcW w:w="571" w:type="pct"/>
            <w:tcBorders>
              <w:bottom w:val="single" w:color="000000" w:sz="2" w:space="0"/>
            </w:tcBorders>
            <w:shd w:val="clear" w:color="auto" w:fill="DAEEF3"/>
            <w:vAlign w:val="center"/>
          </w:tcPr>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Test case Identifier</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cantSplit/>
          <w:trHeight w:val="732" w:hRule="atLeast"/>
        </w:trPr>
        <w:tc>
          <w:tcPr>
            <w:tcW w:w="948"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lang w:val="en-GB"/>
              </w:rPr>
              <w:t>Cricketoon</w:t>
            </w:r>
            <w:r>
              <w:rPr>
                <w:rFonts w:hint="default" w:ascii="Times New Roman" w:hAnsi="Times New Roman" w:cs="Times New Roman"/>
                <w:b w:val="0"/>
                <w:caps w:val="0"/>
                <w:sz w:val="24"/>
                <w:szCs w:val="24"/>
              </w:rPr>
              <w:t xml:space="preserve"> _001</w:t>
            </w:r>
          </w:p>
        </w:tc>
        <w:tc>
          <w:tcPr>
            <w:tcW w:w="1071"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bCs/>
                <w:sz w:val="24"/>
                <w:szCs w:val="24"/>
              </w:rPr>
              <w:t>Show scores of live matches</w:t>
            </w:r>
          </w:p>
        </w:tc>
        <w:tc>
          <w:tcPr>
            <w:tcW w:w="1210"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rPr>
              <w:t>Each match's information display must include the teams involved, the location, the score, the number of overs completed, the number of wickets taken, the run rate etc</w:t>
            </w:r>
          </w:p>
        </w:tc>
        <w:tc>
          <w:tcPr>
            <w:tcW w:w="1198"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rPr>
              <w:t>It's possible that not all games will have real-time live score information accessible, the live score data accuracy could not be entirely accurate, A quick network connection is necessary for the Live Score feature to perform properly etc.</w:t>
            </w:r>
          </w:p>
        </w:tc>
        <w:tc>
          <w:tcPr>
            <w:tcW w:w="571" w:type="pct"/>
            <w:vAlign w:val="center"/>
          </w:tcPr>
          <w:p>
            <w:pPr>
              <w:pStyle w:val="197"/>
              <w:spacing w:line="240" w:lineRule="auto"/>
              <w:jc w:val="center"/>
              <w:rPr>
                <w:rFonts w:hint="default" w:ascii="Times New Roman" w:hAnsi="Times New Roman" w:cs="Times New Roman"/>
                <w:b w:val="0"/>
                <w:caps w:val="0"/>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cantSplit/>
          <w:trHeight w:val="494" w:hRule="atLeast"/>
        </w:trPr>
        <w:tc>
          <w:tcPr>
            <w:tcW w:w="948"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lang w:val="en-GB"/>
              </w:rPr>
              <w:t>Cricketoon</w:t>
            </w:r>
            <w:r>
              <w:rPr>
                <w:rFonts w:hint="default" w:ascii="Times New Roman" w:hAnsi="Times New Roman" w:cs="Times New Roman"/>
                <w:b w:val="0"/>
                <w:caps w:val="0"/>
                <w:sz w:val="24"/>
                <w:szCs w:val="24"/>
              </w:rPr>
              <w:t xml:space="preserve"> _00</w:t>
            </w:r>
            <w:r>
              <w:rPr>
                <w:rFonts w:hint="default" w:ascii="Times New Roman" w:hAnsi="Times New Roman" w:cs="Times New Roman"/>
                <w:b w:val="0"/>
                <w:caps w:val="0"/>
                <w:sz w:val="24"/>
                <w:szCs w:val="24"/>
                <w:lang w:val="en-GB"/>
              </w:rPr>
              <w:t>2</w:t>
            </w:r>
          </w:p>
        </w:tc>
        <w:tc>
          <w:tcPr>
            <w:tcW w:w="1071" w:type="pct"/>
            <w:vAlign w:val="center"/>
          </w:tcPr>
          <w:p>
            <w:pPr>
              <w:pStyle w:val="197"/>
              <w:spacing w:line="240" w:lineRule="auto"/>
              <w:jc w:val="center"/>
              <w:rPr>
                <w:rFonts w:hint="default" w:ascii="Times New Roman" w:hAnsi="Times New Roman" w:cs="Times New Roman"/>
                <w:b w:val="0"/>
                <w:caps w:val="0"/>
                <w:sz w:val="24"/>
                <w:szCs w:val="24"/>
                <w:lang w:val="en-GB"/>
              </w:rPr>
            </w:pPr>
            <w:r>
              <w:rPr>
                <w:rFonts w:hint="default" w:ascii="Times New Roman" w:hAnsi="Times New Roman" w:cs="Times New Roman"/>
                <w:b w:val="0"/>
                <w:caps w:val="0"/>
                <w:sz w:val="24"/>
                <w:szCs w:val="24"/>
                <w:lang w:val="en-GB"/>
              </w:rPr>
              <w:t>Show Match stats(Scoreboard, Venue,Match Result,Man of the Match)</w:t>
            </w:r>
          </w:p>
        </w:tc>
        <w:tc>
          <w:tcPr>
            <w:tcW w:w="1210"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rPr>
              <w:t xml:space="preserve">The match </w:t>
            </w:r>
            <w:r>
              <w:rPr>
                <w:rFonts w:hint="default" w:ascii="Times New Roman" w:hAnsi="Times New Roman" w:cs="Times New Roman"/>
                <w:b w:val="0"/>
                <w:caps w:val="0"/>
                <w:sz w:val="24"/>
                <w:szCs w:val="24"/>
                <w:lang w:val="en-GB"/>
              </w:rPr>
              <w:t>stats (Scoreboard,Venue,Man of the match)</w:t>
            </w:r>
            <w:r>
              <w:rPr>
                <w:rFonts w:hint="default" w:ascii="Times New Roman" w:hAnsi="Times New Roman" w:cs="Times New Roman"/>
                <w:b w:val="0"/>
                <w:caps w:val="0"/>
                <w:sz w:val="24"/>
                <w:szCs w:val="24"/>
              </w:rPr>
              <w:t>must be accurate</w:t>
            </w:r>
            <w:r>
              <w:rPr>
                <w:rFonts w:hint="default" w:ascii="Times New Roman" w:hAnsi="Times New Roman" w:cs="Times New Roman"/>
                <w:b w:val="0"/>
                <w:caps w:val="0"/>
                <w:sz w:val="24"/>
                <w:szCs w:val="24"/>
                <w:lang w:val="en-GB"/>
              </w:rPr>
              <w:t>,</w:t>
            </w:r>
            <w:r>
              <w:rPr>
                <w:rFonts w:hint="default" w:ascii="Times New Roman" w:hAnsi="Times New Roman" w:cs="Times New Roman"/>
                <w:b w:val="0"/>
                <w:caps w:val="0"/>
                <w:sz w:val="24"/>
                <w:szCs w:val="24"/>
              </w:rPr>
              <w:t xml:space="preserve"> readable and user-friendly structure</w:t>
            </w:r>
            <w:r>
              <w:rPr>
                <w:rFonts w:hint="default" w:ascii="Times New Roman" w:hAnsi="Times New Roman" w:cs="Times New Roman"/>
                <w:b w:val="0"/>
                <w:caps w:val="0"/>
                <w:sz w:val="24"/>
                <w:szCs w:val="24"/>
                <w:lang w:val="en-GB"/>
              </w:rPr>
              <w:t>.</w:t>
            </w:r>
            <w:r>
              <w:rPr>
                <w:rFonts w:hint="default" w:ascii="Times New Roman" w:hAnsi="Times New Roman" w:cs="Times New Roman"/>
                <w:b w:val="0"/>
                <w:caps w:val="0"/>
                <w:sz w:val="24"/>
                <w:szCs w:val="24"/>
              </w:rPr>
              <w:t xml:space="preserve"> </w:t>
            </w:r>
            <w:r>
              <w:rPr>
                <w:rFonts w:hint="default" w:ascii="Times New Roman" w:hAnsi="Times New Roman" w:cs="Times New Roman"/>
                <w:b w:val="0"/>
                <w:sz w:val="24"/>
                <w:szCs w:val="24"/>
              </w:rPr>
              <w:t>S</w:t>
            </w:r>
            <w:r>
              <w:rPr>
                <w:rFonts w:hint="default" w:ascii="Times New Roman" w:hAnsi="Times New Roman" w:cs="Times New Roman"/>
                <w:b w:val="0"/>
                <w:caps w:val="0"/>
                <w:sz w:val="24"/>
                <w:szCs w:val="24"/>
              </w:rPr>
              <w:t>uch as tables, graphs</w:t>
            </w:r>
            <w:r>
              <w:rPr>
                <w:rFonts w:hint="default" w:ascii="Times New Roman" w:hAnsi="Times New Roman" w:cs="Times New Roman"/>
                <w:b w:val="0"/>
                <w:caps w:val="0"/>
                <w:sz w:val="24"/>
                <w:szCs w:val="24"/>
                <w:lang w:val="en-GB"/>
              </w:rPr>
              <w:t>.</w:t>
            </w:r>
          </w:p>
        </w:tc>
        <w:tc>
          <w:tcPr>
            <w:tcW w:w="1198"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lang w:val="en-GB"/>
              </w:rPr>
              <w:t>T</w:t>
            </w:r>
            <w:r>
              <w:rPr>
                <w:rFonts w:hint="default" w:ascii="Times New Roman" w:hAnsi="Times New Roman" w:cs="Times New Roman"/>
                <w:b w:val="0"/>
                <w:caps w:val="0"/>
                <w:sz w:val="24"/>
                <w:szCs w:val="24"/>
              </w:rPr>
              <w:t>he match stats might not be available for all matches, The match statistic' accuracy varies depending on the source and could not be exact etc.</w:t>
            </w:r>
          </w:p>
        </w:tc>
        <w:tc>
          <w:tcPr>
            <w:tcW w:w="571" w:type="pct"/>
            <w:vAlign w:val="center"/>
          </w:tcPr>
          <w:p>
            <w:pPr>
              <w:pStyle w:val="197"/>
              <w:spacing w:line="240" w:lineRule="auto"/>
              <w:jc w:val="center"/>
              <w:rPr>
                <w:rFonts w:hint="default" w:ascii="Times New Roman" w:hAnsi="Times New Roman" w:cs="Times New Roman"/>
                <w:b w:val="0"/>
                <w:caps w:val="0"/>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cantSplit/>
          <w:trHeight w:val="494" w:hRule="atLeast"/>
        </w:trPr>
        <w:tc>
          <w:tcPr>
            <w:tcW w:w="948"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lang w:val="en-GB"/>
              </w:rPr>
              <w:t>Cricketoon</w:t>
            </w:r>
            <w:r>
              <w:rPr>
                <w:rFonts w:hint="default" w:ascii="Times New Roman" w:hAnsi="Times New Roman" w:cs="Times New Roman"/>
                <w:b w:val="0"/>
                <w:caps w:val="0"/>
                <w:sz w:val="24"/>
                <w:szCs w:val="24"/>
              </w:rPr>
              <w:t xml:space="preserve"> _00</w:t>
            </w:r>
            <w:r>
              <w:rPr>
                <w:rFonts w:hint="default" w:ascii="Times New Roman" w:hAnsi="Times New Roman" w:cs="Times New Roman"/>
                <w:b w:val="0"/>
                <w:caps w:val="0"/>
                <w:sz w:val="24"/>
                <w:szCs w:val="24"/>
                <w:lang w:val="en-GB"/>
              </w:rPr>
              <w:t>3</w:t>
            </w:r>
          </w:p>
        </w:tc>
        <w:tc>
          <w:tcPr>
            <w:tcW w:w="1071" w:type="pct"/>
            <w:vAlign w:val="center"/>
          </w:tcPr>
          <w:p>
            <w:pPr>
              <w:pStyle w:val="197"/>
              <w:spacing w:line="240" w:lineRule="auto"/>
              <w:jc w:val="center"/>
              <w:rPr>
                <w:rFonts w:hint="default" w:ascii="Times New Roman" w:hAnsi="Times New Roman" w:cs="Times New Roman"/>
                <w:b w:val="0"/>
                <w:caps w:val="0"/>
                <w:sz w:val="24"/>
                <w:szCs w:val="24"/>
                <w:lang w:val="en-GB"/>
              </w:rPr>
            </w:pPr>
            <w:r>
              <w:rPr>
                <w:rFonts w:hint="default" w:ascii="Times New Roman" w:hAnsi="Times New Roman" w:cs="Times New Roman"/>
                <w:b w:val="0"/>
                <w:caps w:val="0"/>
                <w:sz w:val="24"/>
                <w:szCs w:val="24"/>
                <w:lang w:val="en-GB"/>
              </w:rPr>
              <w:t>Show Playing Squad</w:t>
            </w:r>
          </w:p>
        </w:tc>
        <w:tc>
          <w:tcPr>
            <w:tcW w:w="1210"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rPr>
              <w:t>The squad lists for each team must be accurate, The team squad lists must be presented in a way that is easy to read and navigate</w:t>
            </w:r>
            <w:r>
              <w:rPr>
                <w:rFonts w:hint="default" w:ascii="Times New Roman" w:hAnsi="Times New Roman" w:cs="Times New Roman"/>
                <w:b w:val="0"/>
                <w:caps w:val="0"/>
                <w:sz w:val="24"/>
                <w:szCs w:val="24"/>
                <w:lang w:val="en-GB"/>
              </w:rPr>
              <w:t>.</w:t>
            </w:r>
            <w:r>
              <w:rPr>
                <w:rFonts w:hint="default" w:ascii="Times New Roman" w:hAnsi="Times New Roman" w:cs="Times New Roman"/>
                <w:b w:val="0"/>
                <w:caps w:val="0"/>
                <w:sz w:val="24"/>
                <w:szCs w:val="24"/>
              </w:rPr>
              <w:t>The team squad listings must allow for player, position, and other search parameters etc</w:t>
            </w:r>
          </w:p>
        </w:tc>
        <w:tc>
          <w:tcPr>
            <w:tcW w:w="1198"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rPr>
              <w:t>It's possible that not all teams have access to or that the team squad listings are out-of-date, Depending on the source, the team squad lists may not be entirely accurate etc.</w:t>
            </w:r>
          </w:p>
        </w:tc>
        <w:tc>
          <w:tcPr>
            <w:tcW w:w="571" w:type="pct"/>
            <w:vAlign w:val="center"/>
          </w:tcPr>
          <w:p>
            <w:pPr>
              <w:pStyle w:val="197"/>
              <w:spacing w:line="240" w:lineRule="auto"/>
              <w:jc w:val="center"/>
              <w:rPr>
                <w:rFonts w:hint="default" w:ascii="Times New Roman" w:hAnsi="Times New Roman" w:cs="Times New Roman"/>
                <w:b w:val="0"/>
                <w:caps w:val="0"/>
                <w:sz w:val="24"/>
                <w:szCs w:val="24"/>
              </w:rPr>
            </w:pPr>
          </w:p>
        </w:tc>
      </w:tr>
    </w:tbl>
    <w:p>
      <w:pPr>
        <w:spacing w:line="360" w:lineRule="auto"/>
        <w:rPr>
          <w:rFonts w:hint="default" w:ascii="Times New Roman" w:hAnsi="Times New Roman" w:cs="Times New Roman"/>
          <w:sz w:val="24"/>
          <w:szCs w:val="24"/>
        </w:rPr>
      </w:pPr>
    </w:p>
    <w:p>
      <w:pPr>
        <w:pStyle w:val="212"/>
        <w:numPr>
          <w:ilvl w:val="2"/>
          <w:numId w:val="9"/>
        </w:numPr>
        <w:spacing w:line="360" w:lineRule="auto"/>
        <w:jc w:val="left"/>
        <w:rPr>
          <w:rFonts w:hint="default" w:ascii="Times New Roman" w:hAnsi="Times New Roman" w:cs="Times New Roman"/>
          <w:sz w:val="24"/>
          <w:szCs w:val="24"/>
        </w:rPr>
      </w:pPr>
      <w:bookmarkStart w:id="23" w:name="_Toc25589"/>
      <w:r>
        <w:rPr>
          <w:rFonts w:hint="default" w:ascii="Times New Roman" w:hAnsi="Times New Roman" w:cs="Times New Roman"/>
          <w:sz w:val="24"/>
          <w:szCs w:val="24"/>
          <w:lang w:val="en-GB"/>
        </w:rPr>
        <w:t>Team and player profiles</w:t>
      </w:r>
      <w:bookmarkEnd w:id="23"/>
    </w:p>
    <w:p>
      <w:pPr>
        <w:pStyle w:val="7"/>
        <w:numPr>
          <w:ilvl w:val="0"/>
          <w:numId w:val="0"/>
        </w:numPr>
        <w:spacing w:line="360" w:lineRule="auto"/>
        <w:ind w:left="810"/>
        <w:rPr>
          <w:rFonts w:hint="default" w:ascii="Times New Roman" w:hAnsi="Times New Roman" w:cs="Times New Roman"/>
          <w:sz w:val="24"/>
          <w:szCs w:val="24"/>
        </w:rPr>
      </w:pPr>
      <w:r>
        <w:rPr>
          <w:rFonts w:hint="default" w:ascii="Times New Roman" w:hAnsi="Times New Roman" w:cs="Times New Roman"/>
          <w:b w:val="0"/>
          <w:bCs w:val="0"/>
          <w:sz w:val="24"/>
          <w:szCs w:val="24"/>
          <w:lang w:val="en-GB" w:bidi="en-US"/>
        </w:rPr>
        <w:t xml:space="preserve">Team and player profiles are an essential aspect of a cricket news app, providing in-depth information about the teams and players involved in the sport. This feature should give users access to a wealth of information about their favorite teams and players, including their statistics, performance history, and current form. With this information at their fingertips, users can stay up-to-date on the latest </w:t>
      </w:r>
      <w:r>
        <w:rPr>
          <w:rFonts w:hint="default" w:ascii="Times New Roman" w:hAnsi="Times New Roman" w:cs="Times New Roman"/>
          <w:b w:val="0"/>
          <w:bCs w:val="0"/>
          <w:sz w:val="24"/>
          <w:szCs w:val="24"/>
          <w:lang w:val="en-US" w:bidi="en-US"/>
        </w:rPr>
        <w:t xml:space="preserve">update </w:t>
      </w:r>
      <w:r>
        <w:rPr>
          <w:rFonts w:hint="default" w:ascii="Times New Roman" w:hAnsi="Times New Roman" w:cs="Times New Roman"/>
          <w:b w:val="0"/>
          <w:bCs w:val="0"/>
          <w:sz w:val="24"/>
          <w:szCs w:val="24"/>
          <w:lang w:val="en-GB" w:bidi="en-US"/>
        </w:rPr>
        <w:t>in the world of cricket and get a better understanding of the teams and players they follow. The requirements for this feature in the SRS document should ensure that the profiles are comprehensive, easy to access, and regularly updated to reflect the latest information.</w:t>
      </w:r>
    </w:p>
    <w:p>
      <w:pPr>
        <w:pStyle w:val="7"/>
        <w:numPr>
          <w:ilvl w:val="0"/>
          <w:numId w:val="0"/>
        </w:numPr>
        <w:spacing w:line="360" w:lineRule="auto"/>
        <w:ind w:left="810"/>
        <w:rPr>
          <w:rFonts w:hint="default" w:ascii="Times New Roman" w:hAnsi="Times New Roman" w:cs="Times New Roman"/>
          <w:sz w:val="24"/>
          <w:szCs w:val="24"/>
        </w:rPr>
      </w:pPr>
      <w:r>
        <w:rPr>
          <w:rFonts w:hint="default" w:ascii="Times New Roman" w:hAnsi="Times New Roman" w:cs="Times New Roman"/>
          <w:sz w:val="24"/>
          <w:szCs w:val="24"/>
        </w:rPr>
        <w:t>Requirements</w:t>
      </w:r>
    </w:p>
    <w:p>
      <w:pPr>
        <w:pStyle w:val="201"/>
        <w:spacing w:after="0" w:line="360" w:lineRule="auto"/>
        <w:ind w:left="810"/>
        <w:rPr>
          <w:rFonts w:hint="default" w:ascii="Times New Roman" w:hAnsi="Times New Roman" w:cs="Times New Roman"/>
          <w:sz w:val="24"/>
          <w:szCs w:val="24"/>
        </w:rPr>
      </w:pPr>
    </w:p>
    <w:tbl>
      <w:tblPr>
        <w:tblStyle w:val="12"/>
        <w:tblW w:w="5043" w:type="pct"/>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1877"/>
        <w:gridCol w:w="1982"/>
        <w:gridCol w:w="2533"/>
        <w:gridCol w:w="2075"/>
        <w:gridCol w:w="119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cantSplit/>
          <w:trHeight w:val="1098" w:hRule="atLeast"/>
        </w:trPr>
        <w:tc>
          <w:tcPr>
            <w:tcW w:w="971" w:type="pct"/>
            <w:tcBorders>
              <w:bottom w:val="single" w:color="000000" w:sz="2" w:space="0"/>
            </w:tcBorders>
            <w:shd w:val="clear" w:color="auto" w:fill="DAEEF3"/>
            <w:vAlign w:val="center"/>
          </w:tcPr>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REQUIREMNT ID</w:t>
            </w:r>
          </w:p>
        </w:tc>
        <w:tc>
          <w:tcPr>
            <w:tcW w:w="1025" w:type="pct"/>
            <w:tcBorders>
              <w:bottom w:val="single" w:color="000000" w:sz="2" w:space="0"/>
            </w:tcBorders>
            <w:shd w:val="clear" w:color="auto" w:fill="DAEEF3"/>
            <w:vAlign w:val="center"/>
          </w:tcPr>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Requirement Description</w:t>
            </w:r>
          </w:p>
        </w:tc>
        <w:tc>
          <w:tcPr>
            <w:tcW w:w="1311" w:type="pct"/>
            <w:tcBorders>
              <w:bottom w:val="single" w:color="000000" w:sz="2" w:space="0"/>
            </w:tcBorders>
            <w:shd w:val="clear" w:color="auto" w:fill="DAEEF3"/>
            <w:vAlign w:val="center"/>
          </w:tcPr>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Acceptability/</w:t>
            </w:r>
          </w:p>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Completion Criteria</w:t>
            </w:r>
          </w:p>
        </w:tc>
        <w:tc>
          <w:tcPr>
            <w:tcW w:w="1074" w:type="pct"/>
            <w:tcBorders>
              <w:bottom w:val="single" w:color="000000" w:sz="2" w:space="0"/>
            </w:tcBorders>
            <w:shd w:val="clear" w:color="auto" w:fill="DAEEF3"/>
            <w:vAlign w:val="center"/>
          </w:tcPr>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Limitations/</w:t>
            </w:r>
          </w:p>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Constraints</w:t>
            </w:r>
          </w:p>
        </w:tc>
        <w:tc>
          <w:tcPr>
            <w:tcW w:w="617" w:type="pct"/>
            <w:tcBorders>
              <w:bottom w:val="single" w:color="000000" w:sz="2" w:space="0"/>
            </w:tcBorders>
            <w:shd w:val="clear" w:color="auto" w:fill="DAEEF3"/>
            <w:vAlign w:val="center"/>
          </w:tcPr>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Test case Identifier</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cantSplit/>
          <w:trHeight w:val="732" w:hRule="atLeast"/>
        </w:trPr>
        <w:tc>
          <w:tcPr>
            <w:tcW w:w="971"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lang w:val="en-GB"/>
              </w:rPr>
              <w:t>Cricketoon</w:t>
            </w:r>
            <w:r>
              <w:rPr>
                <w:rFonts w:hint="default" w:ascii="Times New Roman" w:hAnsi="Times New Roman" w:cs="Times New Roman"/>
                <w:b w:val="0"/>
                <w:caps w:val="0"/>
                <w:sz w:val="24"/>
                <w:szCs w:val="24"/>
              </w:rPr>
              <w:t xml:space="preserve"> _004</w:t>
            </w:r>
          </w:p>
        </w:tc>
        <w:tc>
          <w:tcPr>
            <w:tcW w:w="1025"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bCs/>
                <w:caps w:val="0"/>
                <w:sz w:val="24"/>
                <w:szCs w:val="24"/>
              </w:rPr>
              <w:t>Show country-wise players</w:t>
            </w:r>
          </w:p>
        </w:tc>
        <w:tc>
          <w:tcPr>
            <w:tcW w:w="1311"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rPr>
              <w:t xml:space="preserve">The Team and Player Profiles feature should allow users to view players sorted by their country of origin. </w:t>
            </w:r>
            <w:r>
              <w:rPr>
                <w:rFonts w:hint="default" w:ascii="Times New Roman" w:hAnsi="Times New Roman" w:cs="Times New Roman"/>
                <w:b w:val="0"/>
                <w:sz w:val="24"/>
                <w:szCs w:val="24"/>
              </w:rPr>
              <w:t>A</w:t>
            </w:r>
            <w:r>
              <w:rPr>
                <w:rFonts w:hint="default" w:ascii="Times New Roman" w:hAnsi="Times New Roman" w:cs="Times New Roman"/>
                <w:b w:val="0"/>
                <w:caps w:val="0"/>
                <w:sz w:val="24"/>
                <w:szCs w:val="24"/>
              </w:rPr>
              <w:t>ccurate display of player information sorted by country in a user-friendly and efficient manner.</w:t>
            </w:r>
          </w:p>
        </w:tc>
        <w:tc>
          <w:tcPr>
            <w:tcW w:w="1074"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rPr>
              <w:t xml:space="preserve"> </w:t>
            </w:r>
            <w:r>
              <w:rPr>
                <w:rFonts w:hint="default" w:ascii="Times New Roman" w:hAnsi="Times New Roman" w:cs="Times New Roman"/>
                <w:b w:val="0"/>
                <w:caps w:val="0"/>
                <w:sz w:val="24"/>
                <w:szCs w:val="24"/>
                <w:lang w:val="en-US"/>
              </w:rPr>
              <w:t>I</w:t>
            </w:r>
            <w:r>
              <w:rPr>
                <w:rFonts w:hint="default" w:ascii="Times New Roman" w:hAnsi="Times New Roman" w:cs="Times New Roman"/>
                <w:b w:val="0"/>
                <w:caps w:val="0"/>
                <w:sz w:val="24"/>
                <w:szCs w:val="24"/>
              </w:rPr>
              <w:t>naccuracies in player information and the requirement for a quick network connection for proper performance.</w:t>
            </w:r>
          </w:p>
        </w:tc>
        <w:tc>
          <w:tcPr>
            <w:tcW w:w="617" w:type="pct"/>
            <w:vAlign w:val="center"/>
          </w:tcPr>
          <w:p>
            <w:pPr>
              <w:pStyle w:val="197"/>
              <w:spacing w:line="240" w:lineRule="auto"/>
              <w:jc w:val="center"/>
              <w:rPr>
                <w:rFonts w:hint="default" w:ascii="Times New Roman" w:hAnsi="Times New Roman" w:cs="Times New Roman"/>
                <w:b w:val="0"/>
                <w:caps w:val="0"/>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cantSplit/>
          <w:trHeight w:val="732" w:hRule="atLeast"/>
        </w:trPr>
        <w:tc>
          <w:tcPr>
            <w:tcW w:w="971"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rPr>
              <w:t>Cricketoon_005</w:t>
            </w:r>
          </w:p>
        </w:tc>
        <w:tc>
          <w:tcPr>
            <w:tcW w:w="1025" w:type="pct"/>
            <w:vAlign w:val="center"/>
          </w:tcPr>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b w:val="0"/>
                <w:bCs/>
                <w:caps w:val="0"/>
                <w:sz w:val="24"/>
                <w:szCs w:val="24"/>
              </w:rPr>
              <w:t>Show Position-Wise Players</w:t>
            </w:r>
          </w:p>
        </w:tc>
        <w:tc>
          <w:tcPr>
            <w:tcW w:w="1311"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rPr>
              <w:t xml:space="preserve">The Team and Player Profiles feature should allow users to view players sorted by their positions (e.g. batsman, bowler, etc.).  </w:t>
            </w:r>
            <w:r>
              <w:rPr>
                <w:rFonts w:hint="default" w:ascii="Times New Roman" w:hAnsi="Times New Roman" w:cs="Times New Roman"/>
                <w:b w:val="0"/>
                <w:caps w:val="0"/>
                <w:sz w:val="24"/>
                <w:szCs w:val="24"/>
                <w:lang w:val="en-US"/>
              </w:rPr>
              <w:t>A</w:t>
            </w:r>
            <w:r>
              <w:rPr>
                <w:rFonts w:hint="default" w:ascii="Times New Roman" w:hAnsi="Times New Roman" w:cs="Times New Roman"/>
                <w:b w:val="0"/>
                <w:caps w:val="0"/>
                <w:sz w:val="24"/>
                <w:szCs w:val="24"/>
              </w:rPr>
              <w:t>ccurate display of player information sorted by position in a user-friendly and efficient manner</w:t>
            </w:r>
          </w:p>
        </w:tc>
        <w:tc>
          <w:tcPr>
            <w:tcW w:w="1074"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lang w:val="en-US"/>
              </w:rPr>
              <w:t>P</w:t>
            </w:r>
            <w:r>
              <w:rPr>
                <w:rFonts w:hint="default" w:ascii="Times New Roman" w:hAnsi="Times New Roman" w:cs="Times New Roman"/>
                <w:b w:val="0"/>
                <w:caps w:val="0"/>
                <w:sz w:val="24"/>
                <w:szCs w:val="24"/>
              </w:rPr>
              <w:t>otential inaccuracies in player information and the requirement for a quick network connection for proper performance</w:t>
            </w:r>
          </w:p>
        </w:tc>
        <w:tc>
          <w:tcPr>
            <w:tcW w:w="617" w:type="pct"/>
            <w:vAlign w:val="center"/>
          </w:tcPr>
          <w:p>
            <w:pPr>
              <w:pStyle w:val="197"/>
              <w:spacing w:line="240" w:lineRule="auto"/>
              <w:jc w:val="center"/>
              <w:rPr>
                <w:rFonts w:hint="default" w:ascii="Times New Roman" w:hAnsi="Times New Roman" w:cs="Times New Roman"/>
                <w:b w:val="0"/>
                <w:caps w:val="0"/>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cantSplit/>
          <w:trHeight w:val="732" w:hRule="atLeast"/>
        </w:trPr>
        <w:tc>
          <w:tcPr>
            <w:tcW w:w="971"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rPr>
              <w:t>Cricketoon_006</w:t>
            </w:r>
          </w:p>
        </w:tc>
        <w:tc>
          <w:tcPr>
            <w:tcW w:w="1025" w:type="pct"/>
            <w:vAlign w:val="center"/>
          </w:tcPr>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b w:val="0"/>
                <w:bCs/>
                <w:caps w:val="0"/>
                <w:sz w:val="24"/>
                <w:szCs w:val="24"/>
              </w:rPr>
              <w:t>Show Ranking Wise Players</w:t>
            </w:r>
          </w:p>
        </w:tc>
        <w:tc>
          <w:tcPr>
            <w:tcW w:w="1311"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rPr>
              <w:t xml:space="preserve">The Team and Player Profiles feature should allow users to view players sorted by their current rankings (e.g. top batsman, top bowler, etc.). </w:t>
            </w:r>
            <w:r>
              <w:rPr>
                <w:rFonts w:hint="default" w:ascii="Times New Roman" w:hAnsi="Times New Roman" w:cs="Times New Roman"/>
                <w:b w:val="0"/>
                <w:caps w:val="0"/>
                <w:sz w:val="24"/>
                <w:szCs w:val="24"/>
                <w:lang w:val="en-US"/>
              </w:rPr>
              <w:t>A</w:t>
            </w:r>
            <w:r>
              <w:rPr>
                <w:rFonts w:hint="default" w:ascii="Times New Roman" w:hAnsi="Times New Roman" w:cs="Times New Roman"/>
                <w:b w:val="0"/>
                <w:caps w:val="0"/>
                <w:sz w:val="24"/>
                <w:szCs w:val="24"/>
              </w:rPr>
              <w:t>ccurate display of player information sorted by ranking in a user-friendly and efficient manner</w:t>
            </w:r>
          </w:p>
        </w:tc>
        <w:tc>
          <w:tcPr>
            <w:tcW w:w="1074"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lang w:val="en-US"/>
              </w:rPr>
              <w:t>I</w:t>
            </w:r>
            <w:r>
              <w:rPr>
                <w:rFonts w:hint="default" w:ascii="Times New Roman" w:hAnsi="Times New Roman" w:cs="Times New Roman"/>
                <w:b w:val="0"/>
                <w:caps w:val="0"/>
                <w:sz w:val="24"/>
                <w:szCs w:val="24"/>
              </w:rPr>
              <w:t>naccuracies in player information and rankings, as well as the requirement for a quick network connection for proper performance</w:t>
            </w:r>
          </w:p>
        </w:tc>
        <w:tc>
          <w:tcPr>
            <w:tcW w:w="617" w:type="pct"/>
            <w:vAlign w:val="center"/>
          </w:tcPr>
          <w:p>
            <w:pPr>
              <w:pStyle w:val="197"/>
              <w:spacing w:line="240" w:lineRule="auto"/>
              <w:jc w:val="center"/>
              <w:rPr>
                <w:rFonts w:hint="default" w:ascii="Times New Roman" w:hAnsi="Times New Roman" w:cs="Times New Roman"/>
                <w:b w:val="0"/>
                <w:caps w:val="0"/>
                <w:sz w:val="24"/>
                <w:szCs w:val="24"/>
              </w:rPr>
            </w:pPr>
          </w:p>
        </w:tc>
      </w:tr>
    </w:tbl>
    <w:p>
      <w:pPr>
        <w:pStyle w:val="212"/>
        <w:numPr>
          <w:ilvl w:val="0"/>
          <w:numId w:val="0"/>
        </w:numPr>
        <w:spacing w:line="360" w:lineRule="auto"/>
        <w:jc w:val="left"/>
        <w:rPr>
          <w:rFonts w:hint="default" w:ascii="Times New Roman" w:hAnsi="Times New Roman" w:cs="Times New Roman"/>
          <w:sz w:val="24"/>
          <w:szCs w:val="24"/>
        </w:rPr>
      </w:pPr>
      <w:bookmarkStart w:id="40" w:name="_GoBack"/>
      <w:bookmarkEnd w:id="40"/>
    </w:p>
    <w:p>
      <w:pPr>
        <w:numPr>
          <w:ilvl w:val="2"/>
          <w:numId w:val="9"/>
        </w:numPr>
        <w:suppressAutoHyphens/>
        <w:spacing w:before="240" w:after="180" w:line="360" w:lineRule="auto"/>
        <w:jc w:val="both"/>
        <w:textAlignment w:val="top"/>
        <w:outlineLvl w:val="0"/>
        <w:rPr>
          <w:rFonts w:hint="default" w:ascii="Times New Roman" w:hAnsi="Times New Roman" w:eastAsia="Arial" w:cs="Times New Roman"/>
          <w:b/>
          <w:sz w:val="28"/>
          <w:szCs w:val="28"/>
        </w:rPr>
      </w:pPr>
      <w:bookmarkStart w:id="24" w:name="_Toc1482"/>
      <w:r>
        <w:rPr>
          <w:rFonts w:hint="default" w:ascii="Times New Roman" w:hAnsi="Times New Roman" w:eastAsia="Arial" w:cs="Times New Roman"/>
          <w:b/>
          <w:sz w:val="28"/>
          <w:szCs w:val="28"/>
        </w:rPr>
        <w:t>Search Players</w:t>
      </w:r>
      <w:bookmarkEnd w:id="24"/>
    </w:p>
    <w:p>
      <w:pPr>
        <w:spacing w:before="240" w:after="180" w:line="360" w:lineRule="auto"/>
        <w:ind w:hanging="2"/>
        <w:jc w:val="both"/>
        <w:rPr>
          <w:rFonts w:hint="default" w:ascii="Times New Roman" w:hAnsi="Times New Roman" w:eastAsia="Arial" w:cs="Times New Roman"/>
          <w:sz w:val="24"/>
          <w:szCs w:val="24"/>
        </w:rPr>
      </w:pPr>
      <w:r>
        <w:rPr>
          <w:rFonts w:hint="default" w:ascii="Times New Roman" w:hAnsi="Times New Roman" w:eastAsia="Arial" w:cs="Times New Roman"/>
          <w:sz w:val="24"/>
          <w:szCs w:val="24"/>
        </w:rPr>
        <w:t>A cricket app's search players feature enables users to look up details about certain cricket players. It makes player lookup easier.</w:t>
      </w:r>
    </w:p>
    <w:tbl>
      <w:tblPr>
        <w:tblStyle w:val="12"/>
        <w:tblW w:w="984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91"/>
        <w:gridCol w:w="1952"/>
        <w:gridCol w:w="2370"/>
        <w:gridCol w:w="2250"/>
        <w:gridCol w:w="12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1108" w:hRule="atLeast"/>
          <w:jc w:val="center"/>
        </w:trPr>
        <w:tc>
          <w:tcPr>
            <w:tcW w:w="1991" w:type="dxa"/>
            <w:tcBorders>
              <w:bottom w:val="single" w:color="000000" w:sz="4" w:space="0"/>
            </w:tcBorders>
            <w:shd w:val="clear" w:color="auto" w:fill="DAEEF3"/>
            <w:vAlign w:val="center"/>
          </w:tcPr>
          <w:p>
            <w:pPr>
              <w:spacing w:before="120" w:after="120" w:line="240" w:lineRule="auto"/>
              <w:ind w:hanging="2"/>
              <w:jc w:val="center"/>
              <w:rPr>
                <w:rFonts w:hint="default" w:ascii="Times New Roman" w:hAnsi="Times New Roman" w:eastAsia="Arial" w:cs="Times New Roman"/>
                <w:b/>
                <w:sz w:val="24"/>
                <w:szCs w:val="24"/>
              </w:rPr>
            </w:pPr>
            <w:r>
              <w:rPr>
                <w:rFonts w:hint="default" w:ascii="Times New Roman" w:hAnsi="Times New Roman" w:eastAsia="Arial" w:cs="Times New Roman"/>
                <w:b/>
                <w:sz w:val="24"/>
                <w:szCs w:val="24"/>
              </w:rPr>
              <w:t>REQUIREMNT ID</w:t>
            </w:r>
          </w:p>
        </w:tc>
        <w:tc>
          <w:tcPr>
            <w:tcW w:w="1952" w:type="dxa"/>
            <w:tcBorders>
              <w:bottom w:val="single" w:color="000000" w:sz="4" w:space="0"/>
            </w:tcBorders>
            <w:shd w:val="clear" w:color="auto" w:fill="DAEEF3"/>
            <w:vAlign w:val="center"/>
          </w:tcPr>
          <w:p>
            <w:pPr>
              <w:spacing w:before="120" w:after="120" w:line="240" w:lineRule="auto"/>
              <w:ind w:hanging="2"/>
              <w:jc w:val="center"/>
              <w:rPr>
                <w:rFonts w:hint="default" w:ascii="Times New Roman" w:hAnsi="Times New Roman" w:eastAsia="Arial" w:cs="Times New Roman"/>
                <w:b/>
                <w:sz w:val="24"/>
                <w:szCs w:val="24"/>
              </w:rPr>
            </w:pPr>
            <w:r>
              <w:rPr>
                <w:rFonts w:hint="default" w:ascii="Times New Roman" w:hAnsi="Times New Roman" w:eastAsia="Arial" w:cs="Times New Roman"/>
                <w:b/>
                <w:sz w:val="24"/>
                <w:szCs w:val="24"/>
              </w:rPr>
              <w:t>Requirement Description</w:t>
            </w:r>
          </w:p>
        </w:tc>
        <w:tc>
          <w:tcPr>
            <w:tcW w:w="2370" w:type="dxa"/>
            <w:tcBorders>
              <w:bottom w:val="single" w:color="000000" w:sz="4" w:space="0"/>
            </w:tcBorders>
            <w:shd w:val="clear" w:color="auto" w:fill="DAEEF3"/>
            <w:vAlign w:val="center"/>
          </w:tcPr>
          <w:p>
            <w:pPr>
              <w:spacing w:before="120" w:after="120" w:line="240" w:lineRule="auto"/>
              <w:ind w:hanging="2"/>
              <w:jc w:val="center"/>
              <w:rPr>
                <w:rFonts w:hint="default" w:ascii="Times New Roman" w:hAnsi="Times New Roman" w:eastAsia="Arial" w:cs="Times New Roman"/>
                <w:b/>
                <w:sz w:val="24"/>
                <w:szCs w:val="24"/>
              </w:rPr>
            </w:pPr>
            <w:r>
              <w:rPr>
                <w:rFonts w:hint="default" w:ascii="Times New Roman" w:hAnsi="Times New Roman" w:eastAsia="Arial" w:cs="Times New Roman"/>
                <w:b/>
                <w:sz w:val="24"/>
                <w:szCs w:val="24"/>
              </w:rPr>
              <w:t>Acceptability/</w:t>
            </w:r>
          </w:p>
          <w:p>
            <w:pPr>
              <w:spacing w:before="120" w:after="120" w:line="240" w:lineRule="auto"/>
              <w:ind w:hanging="2"/>
              <w:jc w:val="center"/>
              <w:rPr>
                <w:rFonts w:hint="default" w:ascii="Times New Roman" w:hAnsi="Times New Roman" w:eastAsia="Arial" w:cs="Times New Roman"/>
                <w:b/>
                <w:sz w:val="24"/>
                <w:szCs w:val="24"/>
              </w:rPr>
            </w:pPr>
            <w:r>
              <w:rPr>
                <w:rFonts w:hint="default" w:ascii="Times New Roman" w:hAnsi="Times New Roman" w:eastAsia="Arial" w:cs="Times New Roman"/>
                <w:b/>
                <w:sz w:val="24"/>
                <w:szCs w:val="24"/>
              </w:rPr>
              <w:t>Completion Criteria</w:t>
            </w:r>
          </w:p>
        </w:tc>
        <w:tc>
          <w:tcPr>
            <w:tcW w:w="2250" w:type="dxa"/>
            <w:tcBorders>
              <w:bottom w:val="single" w:color="000000" w:sz="4" w:space="0"/>
            </w:tcBorders>
            <w:shd w:val="clear" w:color="auto" w:fill="DAEEF3"/>
            <w:vAlign w:val="center"/>
          </w:tcPr>
          <w:p>
            <w:pPr>
              <w:spacing w:before="120" w:after="120" w:line="240" w:lineRule="auto"/>
              <w:ind w:hanging="2"/>
              <w:jc w:val="center"/>
              <w:rPr>
                <w:rFonts w:hint="default" w:ascii="Times New Roman" w:hAnsi="Times New Roman" w:eastAsia="Arial" w:cs="Times New Roman"/>
                <w:b/>
                <w:sz w:val="24"/>
                <w:szCs w:val="24"/>
              </w:rPr>
            </w:pPr>
            <w:r>
              <w:rPr>
                <w:rFonts w:hint="default" w:ascii="Times New Roman" w:hAnsi="Times New Roman" w:eastAsia="Arial" w:cs="Times New Roman"/>
                <w:b/>
                <w:sz w:val="24"/>
                <w:szCs w:val="24"/>
              </w:rPr>
              <w:t>Limitations/</w:t>
            </w:r>
          </w:p>
          <w:p>
            <w:pPr>
              <w:spacing w:before="120" w:after="120" w:line="240" w:lineRule="auto"/>
              <w:ind w:hanging="2"/>
              <w:jc w:val="center"/>
              <w:rPr>
                <w:rFonts w:hint="default" w:ascii="Times New Roman" w:hAnsi="Times New Roman" w:eastAsia="Arial" w:cs="Times New Roman"/>
                <w:b/>
                <w:sz w:val="24"/>
                <w:szCs w:val="24"/>
              </w:rPr>
            </w:pPr>
            <w:r>
              <w:rPr>
                <w:rFonts w:hint="default" w:ascii="Times New Roman" w:hAnsi="Times New Roman" w:eastAsia="Arial" w:cs="Times New Roman"/>
                <w:b/>
                <w:sz w:val="24"/>
                <w:szCs w:val="24"/>
              </w:rPr>
              <w:t>Constraints</w:t>
            </w:r>
          </w:p>
        </w:tc>
        <w:tc>
          <w:tcPr>
            <w:tcW w:w="1284" w:type="dxa"/>
            <w:tcBorders>
              <w:bottom w:val="single" w:color="000000" w:sz="4" w:space="0"/>
            </w:tcBorders>
            <w:shd w:val="clear" w:color="auto" w:fill="DAEEF3"/>
            <w:vAlign w:val="center"/>
          </w:tcPr>
          <w:p>
            <w:pPr>
              <w:spacing w:before="120" w:after="120" w:line="240" w:lineRule="auto"/>
              <w:ind w:hanging="2"/>
              <w:jc w:val="center"/>
              <w:rPr>
                <w:rFonts w:hint="default" w:ascii="Times New Roman" w:hAnsi="Times New Roman" w:eastAsia="Arial" w:cs="Times New Roman"/>
                <w:b/>
                <w:sz w:val="24"/>
                <w:szCs w:val="24"/>
              </w:rPr>
            </w:pPr>
            <w:r>
              <w:rPr>
                <w:rFonts w:hint="default" w:ascii="Times New Roman" w:hAnsi="Times New Roman" w:eastAsia="Arial" w:cs="Times New Roman"/>
                <w:b/>
                <w:sz w:val="24"/>
                <w:szCs w:val="24"/>
              </w:rPr>
              <w:t>Test case Identifier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739" w:hRule="atLeast"/>
          <w:jc w:val="center"/>
        </w:trPr>
        <w:tc>
          <w:tcPr>
            <w:tcW w:w="1991" w:type="dxa"/>
            <w:vAlign w:val="center"/>
          </w:tcPr>
          <w:p>
            <w:pPr>
              <w:spacing w:before="120" w:after="120" w:line="240" w:lineRule="auto"/>
              <w:ind w:hanging="2"/>
              <w:jc w:val="center"/>
              <w:rPr>
                <w:rFonts w:hint="default" w:ascii="Times New Roman" w:hAnsi="Times New Roman" w:eastAsia="Arial" w:cs="Times New Roman"/>
                <w:sz w:val="24"/>
                <w:szCs w:val="24"/>
              </w:rPr>
            </w:pPr>
            <w:r>
              <w:rPr>
                <w:rFonts w:hint="default" w:ascii="Times New Roman" w:hAnsi="Times New Roman" w:eastAsia="Arial" w:cs="Times New Roman"/>
                <w:sz w:val="24"/>
                <w:szCs w:val="24"/>
              </w:rPr>
              <w:t>Cricketoon_007</w:t>
            </w:r>
          </w:p>
        </w:tc>
        <w:tc>
          <w:tcPr>
            <w:tcW w:w="1952" w:type="dxa"/>
            <w:vAlign w:val="center"/>
          </w:tcPr>
          <w:p>
            <w:pPr>
              <w:spacing w:before="240" w:after="240" w:line="240" w:lineRule="auto"/>
              <w:ind w:hanging="2"/>
              <w:jc w:val="center"/>
              <w:rPr>
                <w:rFonts w:hint="default" w:ascii="Times New Roman" w:hAnsi="Times New Roman" w:eastAsia="Arial" w:cs="Times New Roman"/>
                <w:sz w:val="24"/>
                <w:szCs w:val="24"/>
              </w:rPr>
            </w:pPr>
            <w:r>
              <w:rPr>
                <w:rFonts w:hint="default" w:ascii="Times New Roman" w:hAnsi="Times New Roman" w:cs="Times New Roman"/>
                <w:sz w:val="24"/>
                <w:szCs w:val="24"/>
              </w:rPr>
              <w:t>Find player by name</w:t>
            </w:r>
          </w:p>
        </w:tc>
        <w:tc>
          <w:tcPr>
            <w:tcW w:w="2370" w:type="dxa"/>
            <w:vAlign w:val="center"/>
          </w:tcPr>
          <w:p>
            <w:pPr>
              <w:spacing w:before="120" w:after="120" w:line="240" w:lineRule="auto"/>
              <w:ind w:hanging="2"/>
              <w:jc w:val="center"/>
              <w:rPr>
                <w:rFonts w:hint="default" w:ascii="Times New Roman" w:hAnsi="Times New Roman" w:eastAsia="Arial" w:cs="Times New Roman"/>
                <w:sz w:val="24"/>
                <w:szCs w:val="24"/>
              </w:rPr>
            </w:pPr>
            <w:r>
              <w:rPr>
                <w:rFonts w:hint="default" w:ascii="Times New Roman" w:hAnsi="Times New Roman" w:eastAsia="Arial" w:cs="Times New Roman"/>
                <w:sz w:val="24"/>
                <w:szCs w:val="24"/>
              </w:rPr>
              <w:t>Users must be able to utilize the tool to look up players by typing their names into any order in search field etc. For example Babar Azam if user type Azam it will show Babar Azam’s name along with other players.</w:t>
            </w:r>
          </w:p>
        </w:tc>
        <w:tc>
          <w:tcPr>
            <w:tcW w:w="2250" w:type="dxa"/>
            <w:vAlign w:val="center"/>
          </w:tcPr>
          <w:p>
            <w:pPr>
              <w:spacing w:before="120" w:after="120" w:line="240" w:lineRule="auto"/>
              <w:ind w:hanging="2"/>
              <w:jc w:val="center"/>
              <w:rPr>
                <w:rFonts w:hint="default" w:ascii="Times New Roman" w:hAnsi="Times New Roman" w:eastAsia="Arial" w:cs="Times New Roman"/>
                <w:sz w:val="24"/>
                <w:szCs w:val="24"/>
              </w:rPr>
            </w:pPr>
            <w:r>
              <w:rPr>
                <w:rFonts w:hint="default" w:ascii="Times New Roman" w:hAnsi="Times New Roman" w:eastAsia="Arial" w:cs="Times New Roman"/>
                <w:sz w:val="24"/>
                <w:szCs w:val="24"/>
              </w:rPr>
              <w:t>All players, especially for those from lesser-known clubs or leagues, The player information in the app might come from outside sources, so there might be data flaws or mistakes that the app is powerless to fix etc.</w:t>
            </w:r>
          </w:p>
        </w:tc>
        <w:tc>
          <w:tcPr>
            <w:tcW w:w="1284" w:type="dxa"/>
            <w:vAlign w:val="center"/>
          </w:tcPr>
          <w:p>
            <w:pPr>
              <w:spacing w:before="120" w:after="120" w:line="240" w:lineRule="auto"/>
              <w:ind w:hanging="2"/>
              <w:jc w:val="center"/>
              <w:rPr>
                <w:rFonts w:hint="default" w:ascii="Times New Roman" w:hAnsi="Times New Roman" w:eastAsia="Arial"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98" w:hRule="atLeast"/>
          <w:jc w:val="center"/>
        </w:trPr>
        <w:tc>
          <w:tcPr>
            <w:tcW w:w="1991" w:type="dxa"/>
            <w:vAlign w:val="center"/>
          </w:tcPr>
          <w:p>
            <w:pPr>
              <w:spacing w:before="120" w:after="120" w:line="240" w:lineRule="auto"/>
              <w:ind w:hanging="2"/>
              <w:jc w:val="center"/>
              <w:rPr>
                <w:rFonts w:hint="default" w:ascii="Times New Roman" w:hAnsi="Times New Roman" w:eastAsia="Arial" w:cs="Times New Roman"/>
                <w:sz w:val="24"/>
                <w:szCs w:val="24"/>
              </w:rPr>
            </w:pPr>
            <w:r>
              <w:rPr>
                <w:rFonts w:hint="default" w:ascii="Times New Roman" w:hAnsi="Times New Roman" w:eastAsia="Arial" w:cs="Times New Roman"/>
                <w:sz w:val="24"/>
                <w:szCs w:val="24"/>
              </w:rPr>
              <w:t>Cricketoon _08</w:t>
            </w:r>
          </w:p>
        </w:tc>
        <w:tc>
          <w:tcPr>
            <w:tcW w:w="1952" w:type="dxa"/>
            <w:vAlign w:val="center"/>
          </w:tcPr>
          <w:p>
            <w:pPr>
              <w:spacing w:before="240" w:after="240" w:line="240" w:lineRule="auto"/>
              <w:ind w:hanging="2"/>
              <w:jc w:val="center"/>
              <w:rPr>
                <w:rFonts w:hint="default" w:ascii="Times New Roman" w:hAnsi="Times New Roman" w:cs="Times New Roman"/>
                <w:sz w:val="24"/>
                <w:szCs w:val="24"/>
              </w:rPr>
            </w:pPr>
            <w:r>
              <w:rPr>
                <w:rFonts w:hint="default" w:ascii="Times New Roman" w:hAnsi="Times New Roman" w:cs="Times New Roman"/>
                <w:sz w:val="24"/>
                <w:szCs w:val="24"/>
              </w:rPr>
              <w:t>Show the player data in a box with picture</w:t>
            </w:r>
          </w:p>
          <w:p>
            <w:pPr>
              <w:spacing w:before="120" w:after="120" w:line="240" w:lineRule="auto"/>
              <w:ind w:hanging="2"/>
              <w:jc w:val="center"/>
              <w:rPr>
                <w:rFonts w:hint="default" w:ascii="Times New Roman" w:hAnsi="Times New Roman" w:eastAsia="Arial" w:cs="Times New Roman"/>
                <w:sz w:val="24"/>
                <w:szCs w:val="24"/>
              </w:rPr>
            </w:pPr>
          </w:p>
        </w:tc>
        <w:tc>
          <w:tcPr>
            <w:tcW w:w="2370" w:type="dxa"/>
            <w:vAlign w:val="center"/>
          </w:tcPr>
          <w:p>
            <w:pPr>
              <w:spacing w:before="120" w:after="120" w:line="240" w:lineRule="auto"/>
              <w:ind w:hanging="2"/>
              <w:jc w:val="center"/>
              <w:rPr>
                <w:rFonts w:hint="default" w:ascii="Times New Roman" w:hAnsi="Times New Roman" w:eastAsia="Arial" w:cs="Times New Roman"/>
                <w:sz w:val="24"/>
                <w:szCs w:val="24"/>
              </w:rPr>
            </w:pPr>
            <w:r>
              <w:rPr>
                <w:rFonts w:hint="default" w:ascii="Times New Roman" w:hAnsi="Times New Roman" w:eastAsia="Arial" w:cs="Times New Roman"/>
                <w:sz w:val="24"/>
                <w:szCs w:val="24"/>
              </w:rPr>
              <w:t xml:space="preserve">Upon conducting a search, player information including profile photo should be displayed in a clear and well-organized layout. </w:t>
            </w:r>
            <w:r>
              <w:rPr>
                <w:rFonts w:hint="default" w:ascii="Times New Roman" w:hAnsi="Times New Roman" w:eastAsia="Arial" w:cs="Times New Roman"/>
                <w:sz w:val="24"/>
                <w:szCs w:val="24"/>
                <w:lang w:val="en-US"/>
              </w:rPr>
              <w:t>A</w:t>
            </w:r>
            <w:r>
              <w:rPr>
                <w:rFonts w:hint="default" w:ascii="Times New Roman" w:hAnsi="Times New Roman" w:eastAsia="Arial" w:cs="Times New Roman"/>
                <w:sz w:val="24"/>
                <w:szCs w:val="24"/>
              </w:rPr>
              <w:t>ccurate display of player information in response to user searches in a user-friendly and efficient manner</w:t>
            </w:r>
          </w:p>
        </w:tc>
        <w:tc>
          <w:tcPr>
            <w:tcW w:w="2250" w:type="dxa"/>
            <w:vAlign w:val="center"/>
          </w:tcPr>
          <w:p>
            <w:pPr>
              <w:spacing w:before="120" w:after="120" w:line="240" w:lineRule="auto"/>
              <w:ind w:hanging="2"/>
              <w:jc w:val="center"/>
              <w:rPr>
                <w:rFonts w:hint="default" w:ascii="Times New Roman" w:hAnsi="Times New Roman" w:eastAsia="Arial" w:cs="Times New Roman"/>
                <w:sz w:val="24"/>
                <w:szCs w:val="24"/>
              </w:rPr>
            </w:pPr>
            <w:r>
              <w:rPr>
                <w:rFonts w:hint="default" w:ascii="Times New Roman" w:hAnsi="Times New Roman" w:eastAsia="Arial" w:cs="Times New Roman"/>
                <w:sz w:val="24"/>
                <w:szCs w:val="24"/>
              </w:rPr>
              <w:t>This may include - The accessibility of player data can place a cap on the feature. The feature might not work as intended if correct player data is not available or is difficult to collect etc.</w:t>
            </w:r>
          </w:p>
        </w:tc>
        <w:tc>
          <w:tcPr>
            <w:tcW w:w="1284" w:type="dxa"/>
            <w:vAlign w:val="center"/>
          </w:tcPr>
          <w:p>
            <w:pPr>
              <w:spacing w:before="120" w:after="120" w:line="240" w:lineRule="auto"/>
              <w:ind w:hanging="2"/>
              <w:jc w:val="center"/>
              <w:rPr>
                <w:rFonts w:hint="default" w:ascii="Times New Roman" w:hAnsi="Times New Roman" w:eastAsia="Arial" w:cs="Times New Roman"/>
                <w:sz w:val="24"/>
                <w:szCs w:val="24"/>
              </w:rPr>
            </w:pPr>
          </w:p>
        </w:tc>
      </w:tr>
    </w:tbl>
    <w:p>
      <w:pPr>
        <w:spacing w:before="240" w:after="180" w:line="360" w:lineRule="auto"/>
        <w:ind w:hanging="2"/>
        <w:jc w:val="both"/>
        <w:rPr>
          <w:rFonts w:hint="default" w:ascii="Times New Roman" w:hAnsi="Times New Roman" w:eastAsia="Arial" w:cs="Times New Roman"/>
          <w:sz w:val="24"/>
          <w:szCs w:val="24"/>
        </w:rPr>
      </w:pPr>
    </w:p>
    <w:p>
      <w:pPr>
        <w:suppressAutoHyphens/>
        <w:spacing w:before="240" w:after="180" w:line="360" w:lineRule="auto"/>
        <w:jc w:val="both"/>
        <w:textAlignment w:val="top"/>
        <w:outlineLvl w:val="0"/>
        <w:rPr>
          <w:rFonts w:hint="default" w:ascii="Times New Roman" w:hAnsi="Times New Roman" w:eastAsia="Arial" w:cs="Times New Roman"/>
          <w:b/>
          <w:sz w:val="24"/>
          <w:szCs w:val="24"/>
        </w:rPr>
      </w:pPr>
    </w:p>
    <w:p>
      <w:pPr>
        <w:pStyle w:val="212"/>
        <w:numPr>
          <w:ilvl w:val="2"/>
          <w:numId w:val="9"/>
        </w:numPr>
        <w:spacing w:line="360" w:lineRule="auto"/>
        <w:jc w:val="left"/>
        <w:rPr>
          <w:rFonts w:hint="default" w:ascii="Times New Roman" w:hAnsi="Times New Roman" w:eastAsia="Arial" w:cs="Times New Roman"/>
          <w:b w:val="0"/>
          <w:bCs/>
          <w:sz w:val="28"/>
          <w:szCs w:val="28"/>
        </w:rPr>
      </w:pPr>
      <w:bookmarkStart w:id="25" w:name="_Toc21614"/>
      <w:r>
        <w:rPr>
          <w:rFonts w:hint="default" w:ascii="Times New Roman" w:hAnsi="Times New Roman" w:cs="Times New Roman"/>
          <w:sz w:val="28"/>
          <w:szCs w:val="28"/>
        </w:rPr>
        <w:t>Match schedules</w:t>
      </w:r>
      <w:bookmarkEnd w:id="25"/>
    </w:p>
    <w:p>
      <w:pPr>
        <w:pStyle w:val="212"/>
        <w:numPr>
          <w:ilvl w:val="1"/>
          <w:numId w:val="0"/>
        </w:numPr>
        <w:spacing w:line="360" w:lineRule="auto"/>
        <w:jc w:val="left"/>
        <w:rPr>
          <w:rFonts w:hint="default" w:ascii="Times New Roman" w:hAnsi="Times New Roman" w:eastAsia="Arial" w:cs="Times New Roman"/>
          <w:b w:val="0"/>
          <w:bCs/>
          <w:sz w:val="24"/>
          <w:szCs w:val="24"/>
        </w:rPr>
      </w:pPr>
      <w:bookmarkStart w:id="26" w:name="_Toc18244"/>
      <w:r>
        <w:rPr>
          <w:rFonts w:hint="default" w:ascii="Times New Roman" w:hAnsi="Times New Roman" w:eastAsia="Arial"/>
          <w:b w:val="0"/>
          <w:bCs/>
          <w:sz w:val="24"/>
          <w:szCs w:val="24"/>
        </w:rPr>
        <w:t xml:space="preserve">Users of a cricket app can view a summary of recently finished cricket matches as well as the </w:t>
      </w:r>
      <w:r>
        <w:rPr>
          <w:rFonts w:hint="default" w:ascii="Times New Roman" w:hAnsi="Times New Roman" w:eastAsia="Arial"/>
          <w:b w:val="0"/>
          <w:bCs/>
          <w:sz w:val="24"/>
          <w:szCs w:val="24"/>
          <w:lang w:val="en-US"/>
        </w:rPr>
        <w:t>Scoreboard</w:t>
      </w:r>
      <w:r>
        <w:rPr>
          <w:rFonts w:hint="default" w:ascii="Times New Roman" w:hAnsi="Times New Roman" w:eastAsia="Arial"/>
          <w:b w:val="0"/>
          <w:bCs/>
          <w:sz w:val="24"/>
          <w:szCs w:val="24"/>
        </w:rPr>
        <w:t xml:space="preserve"> for each match by using the "Recent Matches with </w:t>
      </w:r>
      <w:r>
        <w:rPr>
          <w:rFonts w:hint="default" w:ascii="Times New Roman" w:hAnsi="Times New Roman" w:eastAsia="Arial"/>
          <w:b w:val="0"/>
          <w:bCs/>
          <w:sz w:val="24"/>
          <w:szCs w:val="24"/>
          <w:lang w:val="en-US"/>
        </w:rPr>
        <w:t>Scoreboard</w:t>
      </w:r>
      <w:r>
        <w:rPr>
          <w:rFonts w:hint="default" w:ascii="Times New Roman" w:hAnsi="Times New Roman" w:eastAsia="Arial"/>
          <w:b w:val="0"/>
          <w:bCs/>
          <w:sz w:val="24"/>
          <w:szCs w:val="24"/>
        </w:rPr>
        <w:t xml:space="preserve">" option. Some key details are - the most recent games and </w:t>
      </w:r>
      <w:r>
        <w:rPr>
          <w:rFonts w:hint="default" w:ascii="Times New Roman" w:hAnsi="Times New Roman" w:eastAsia="Arial"/>
          <w:b w:val="0"/>
          <w:bCs/>
          <w:sz w:val="24"/>
          <w:szCs w:val="24"/>
          <w:lang w:val="en-US"/>
        </w:rPr>
        <w:t>Scoreboard</w:t>
      </w:r>
      <w:r>
        <w:rPr>
          <w:rFonts w:hint="default" w:ascii="Times New Roman" w:hAnsi="Times New Roman" w:eastAsia="Arial"/>
          <w:b w:val="0"/>
          <w:bCs/>
          <w:sz w:val="24"/>
          <w:szCs w:val="24"/>
        </w:rPr>
        <w:t xml:space="preserve"> information must come from a trustworthy source and be correct, The data from the </w:t>
      </w:r>
      <w:r>
        <w:rPr>
          <w:rFonts w:hint="default" w:ascii="Times New Roman" w:hAnsi="Times New Roman" w:eastAsia="Arial"/>
          <w:b w:val="0"/>
          <w:bCs/>
          <w:sz w:val="24"/>
          <w:szCs w:val="24"/>
          <w:lang w:val="en-US"/>
        </w:rPr>
        <w:t>Scoreboard</w:t>
      </w:r>
      <w:r>
        <w:rPr>
          <w:rFonts w:hint="default" w:ascii="Times New Roman" w:hAnsi="Times New Roman" w:eastAsia="Arial"/>
          <w:b w:val="0"/>
          <w:bCs/>
          <w:sz w:val="24"/>
          <w:szCs w:val="24"/>
        </w:rPr>
        <w:t xml:space="preserve"> and recent games must be presented in a way that is easy to read and use, like tables or lists, The teams engaged, the match's location, the date, and the match's outcome must all be included in the information about recent matches. The number of runs, wickets, and overs for each team must be listed on the </w:t>
      </w:r>
      <w:r>
        <w:rPr>
          <w:rFonts w:hint="default" w:ascii="Times New Roman" w:hAnsi="Times New Roman" w:eastAsia="Arial"/>
          <w:b w:val="0"/>
          <w:bCs/>
          <w:sz w:val="24"/>
          <w:szCs w:val="24"/>
          <w:lang w:val="en-US"/>
        </w:rPr>
        <w:t>Scoreboard</w:t>
      </w:r>
      <w:r>
        <w:rPr>
          <w:rFonts w:hint="default" w:ascii="Times New Roman" w:hAnsi="Times New Roman" w:eastAsia="Arial"/>
          <w:b w:val="0"/>
          <w:bCs/>
          <w:sz w:val="24"/>
          <w:szCs w:val="24"/>
        </w:rPr>
        <w:t xml:space="preserve">, The </w:t>
      </w:r>
      <w:r>
        <w:rPr>
          <w:rFonts w:hint="default" w:ascii="Times New Roman" w:hAnsi="Times New Roman" w:eastAsia="Arial"/>
          <w:b w:val="0"/>
          <w:bCs/>
          <w:sz w:val="24"/>
          <w:szCs w:val="24"/>
          <w:lang w:val="en-US"/>
        </w:rPr>
        <w:t>Scoreboard</w:t>
      </w:r>
      <w:r>
        <w:rPr>
          <w:rFonts w:hint="default" w:ascii="Times New Roman" w:hAnsi="Times New Roman" w:eastAsia="Arial"/>
          <w:b w:val="0"/>
          <w:bCs/>
          <w:sz w:val="24"/>
          <w:szCs w:val="24"/>
        </w:rPr>
        <w:t xml:space="preserve"> user interface for recent matches must be simple to use, pleasing to the eye, and straightforward etc. Users now have a quick and easy way to check the results of recent cricket matches and compare the performances of other teams thanks to the </w:t>
      </w:r>
      <w:r>
        <w:rPr>
          <w:rFonts w:hint="default" w:ascii="Times New Roman" w:hAnsi="Times New Roman" w:eastAsia="Arial"/>
          <w:b w:val="0"/>
          <w:bCs/>
          <w:sz w:val="24"/>
          <w:szCs w:val="24"/>
          <w:lang w:val="en-US"/>
        </w:rPr>
        <w:t>Scoreboard</w:t>
      </w:r>
      <w:r>
        <w:rPr>
          <w:rFonts w:hint="default" w:ascii="Times New Roman" w:hAnsi="Times New Roman" w:eastAsia="Arial"/>
          <w:b w:val="0"/>
          <w:bCs/>
          <w:sz w:val="24"/>
          <w:szCs w:val="24"/>
        </w:rPr>
        <w:t xml:space="preserve"> feature that displays recent matches. This function can improve the cricket app's user experience and increase adoption and popularity</w:t>
      </w:r>
      <w:bookmarkEnd w:id="26"/>
    </w:p>
    <w:p>
      <w:pPr>
        <w:pStyle w:val="7"/>
        <w:numPr>
          <w:ilvl w:val="0"/>
          <w:numId w:val="0"/>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Requirements</w:t>
      </w:r>
    </w:p>
    <w:p>
      <w:pPr>
        <w:spacing w:line="360" w:lineRule="auto"/>
        <w:rPr>
          <w:rFonts w:hint="default" w:ascii="Times New Roman" w:hAnsi="Times New Roman" w:cs="Times New Roman"/>
          <w:sz w:val="24"/>
          <w:szCs w:val="24"/>
        </w:rPr>
      </w:pPr>
    </w:p>
    <w:tbl>
      <w:tblPr>
        <w:tblStyle w:val="12"/>
        <w:tblW w:w="4991" w:type="pct"/>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1872"/>
        <w:gridCol w:w="2115"/>
        <w:gridCol w:w="2398"/>
        <w:gridCol w:w="2250"/>
        <w:gridCol w:w="923"/>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cantSplit/>
          <w:trHeight w:val="1108" w:hRule="atLeast"/>
        </w:trPr>
        <w:tc>
          <w:tcPr>
            <w:tcW w:w="979" w:type="pct"/>
            <w:tcBorders>
              <w:bottom w:val="single" w:color="000000" w:sz="2" w:space="0"/>
            </w:tcBorders>
            <w:shd w:val="clear" w:color="auto" w:fill="DAEEF3"/>
            <w:vAlign w:val="center"/>
          </w:tcPr>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REQUIREMNT ID</w:t>
            </w:r>
          </w:p>
        </w:tc>
        <w:tc>
          <w:tcPr>
            <w:tcW w:w="1106" w:type="pct"/>
            <w:tcBorders>
              <w:bottom w:val="single" w:color="000000" w:sz="2" w:space="0"/>
            </w:tcBorders>
            <w:shd w:val="clear" w:color="auto" w:fill="DAEEF3"/>
            <w:vAlign w:val="center"/>
          </w:tcPr>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Requirement Description</w:t>
            </w:r>
          </w:p>
        </w:tc>
        <w:tc>
          <w:tcPr>
            <w:tcW w:w="1253" w:type="pct"/>
            <w:tcBorders>
              <w:bottom w:val="single" w:color="000000" w:sz="2" w:space="0"/>
            </w:tcBorders>
            <w:shd w:val="clear" w:color="auto" w:fill="DAEEF3"/>
            <w:vAlign w:val="center"/>
          </w:tcPr>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Acceptability/</w:t>
            </w:r>
          </w:p>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Completion Criteria</w:t>
            </w:r>
          </w:p>
        </w:tc>
        <w:tc>
          <w:tcPr>
            <w:tcW w:w="1176" w:type="pct"/>
            <w:tcBorders>
              <w:bottom w:val="single" w:color="000000" w:sz="2" w:space="0"/>
            </w:tcBorders>
            <w:shd w:val="clear" w:color="auto" w:fill="DAEEF3"/>
            <w:vAlign w:val="center"/>
          </w:tcPr>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Limitations/</w:t>
            </w:r>
          </w:p>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Constraints</w:t>
            </w:r>
          </w:p>
        </w:tc>
        <w:tc>
          <w:tcPr>
            <w:tcW w:w="483" w:type="pct"/>
            <w:tcBorders>
              <w:bottom w:val="single" w:color="000000" w:sz="2" w:space="0"/>
            </w:tcBorders>
            <w:shd w:val="clear" w:color="auto" w:fill="DAEEF3"/>
            <w:vAlign w:val="center"/>
          </w:tcPr>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Test case Identifier</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cantSplit/>
          <w:trHeight w:val="739" w:hRule="atLeast"/>
        </w:trPr>
        <w:tc>
          <w:tcPr>
            <w:tcW w:w="979"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lang w:val="en-GB"/>
              </w:rPr>
              <w:t>Cricketoon</w:t>
            </w:r>
            <w:r>
              <w:rPr>
                <w:rFonts w:hint="default" w:ascii="Times New Roman" w:hAnsi="Times New Roman" w:cs="Times New Roman"/>
                <w:b w:val="0"/>
                <w:caps w:val="0"/>
                <w:sz w:val="24"/>
                <w:szCs w:val="24"/>
              </w:rPr>
              <w:t xml:space="preserve"> _009</w:t>
            </w:r>
          </w:p>
        </w:tc>
        <w:tc>
          <w:tcPr>
            <w:tcW w:w="1106"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bCs/>
                <w:sz w:val="24"/>
                <w:szCs w:val="24"/>
              </w:rPr>
              <w:t>Show summary of recent matches</w:t>
            </w:r>
          </w:p>
        </w:tc>
        <w:tc>
          <w:tcPr>
            <w:tcW w:w="1253"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rPr>
              <w:t>A trustworthy source must be used to compile an accurate report of recent matches, The teams engaged, the match's location, the date, and the outcome must all be listed in the summary of recent matches etc.</w:t>
            </w:r>
          </w:p>
        </w:tc>
        <w:tc>
          <w:tcPr>
            <w:tcW w:w="1176"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rPr>
              <w:t>It's possible that not all games will have real-time live score information accessible, the live score data accuracy could not be entirely accurate, A quick network connection is necessary for the Live Score feature to perform properly etc.</w:t>
            </w:r>
          </w:p>
        </w:tc>
        <w:tc>
          <w:tcPr>
            <w:tcW w:w="483" w:type="pct"/>
            <w:vAlign w:val="center"/>
          </w:tcPr>
          <w:p>
            <w:pPr>
              <w:pStyle w:val="197"/>
              <w:spacing w:line="240" w:lineRule="auto"/>
              <w:jc w:val="center"/>
              <w:rPr>
                <w:rFonts w:hint="default" w:ascii="Times New Roman" w:hAnsi="Times New Roman" w:cs="Times New Roman"/>
                <w:b w:val="0"/>
                <w:caps w:val="0"/>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cantSplit/>
          <w:trHeight w:val="498" w:hRule="atLeast"/>
        </w:trPr>
        <w:tc>
          <w:tcPr>
            <w:tcW w:w="979"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lang w:val="en-GB"/>
              </w:rPr>
              <w:t>Cricketoon</w:t>
            </w:r>
            <w:r>
              <w:rPr>
                <w:rFonts w:hint="default" w:ascii="Times New Roman" w:hAnsi="Times New Roman" w:cs="Times New Roman"/>
                <w:b w:val="0"/>
                <w:caps w:val="0"/>
                <w:sz w:val="24"/>
                <w:szCs w:val="24"/>
              </w:rPr>
              <w:t xml:space="preserve"> _010</w:t>
            </w:r>
          </w:p>
        </w:tc>
        <w:tc>
          <w:tcPr>
            <w:tcW w:w="1106" w:type="pct"/>
            <w:vAlign w:val="center"/>
          </w:tcPr>
          <w:p>
            <w:pPr>
              <w:spacing w:before="240" w:after="240" w:line="240" w:lineRule="auto"/>
              <w:jc w:val="center"/>
              <w:rPr>
                <w:rFonts w:hint="default" w:ascii="Times New Roman" w:hAnsi="Times New Roman" w:eastAsia="Arial" w:cs="Times New Roman"/>
                <w:sz w:val="24"/>
                <w:szCs w:val="24"/>
              </w:rPr>
            </w:pPr>
            <w:r>
              <w:rPr>
                <w:rFonts w:hint="default" w:ascii="Times New Roman" w:hAnsi="Times New Roman" w:cs="Times New Roman"/>
                <w:sz w:val="24"/>
                <w:szCs w:val="24"/>
              </w:rPr>
              <w:t>Show match stats like scoreboard, squad list, venue, date, match results, MoM etc</w:t>
            </w:r>
          </w:p>
          <w:p>
            <w:pPr>
              <w:pStyle w:val="197"/>
              <w:spacing w:line="240" w:lineRule="auto"/>
              <w:jc w:val="center"/>
              <w:rPr>
                <w:rFonts w:hint="default" w:ascii="Times New Roman" w:hAnsi="Times New Roman" w:cs="Times New Roman"/>
                <w:b w:val="0"/>
                <w:caps w:val="0"/>
                <w:sz w:val="24"/>
                <w:szCs w:val="24"/>
              </w:rPr>
            </w:pPr>
          </w:p>
        </w:tc>
        <w:tc>
          <w:tcPr>
            <w:tcW w:w="1253"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rPr>
              <w:t xml:space="preserve">The match </w:t>
            </w:r>
            <w:r>
              <w:rPr>
                <w:rFonts w:hint="default" w:ascii="Times New Roman" w:hAnsi="Times New Roman" w:cs="Times New Roman"/>
                <w:b w:val="0"/>
                <w:caps w:val="0"/>
                <w:sz w:val="24"/>
                <w:szCs w:val="24"/>
                <w:lang w:val="en-GB"/>
              </w:rPr>
              <w:t>stats (Scoreboard,Venue,Man of the match)</w:t>
            </w:r>
            <w:r>
              <w:rPr>
                <w:rFonts w:hint="default" w:ascii="Times New Roman" w:hAnsi="Times New Roman" w:cs="Times New Roman"/>
                <w:b w:val="0"/>
                <w:caps w:val="0"/>
                <w:sz w:val="24"/>
                <w:szCs w:val="24"/>
              </w:rPr>
              <w:t>must be accurate</w:t>
            </w:r>
            <w:r>
              <w:rPr>
                <w:rFonts w:hint="default" w:ascii="Times New Roman" w:hAnsi="Times New Roman" w:cs="Times New Roman"/>
                <w:b w:val="0"/>
                <w:caps w:val="0"/>
                <w:sz w:val="24"/>
                <w:szCs w:val="24"/>
                <w:lang w:val="en-GB"/>
              </w:rPr>
              <w:t>,</w:t>
            </w:r>
            <w:r>
              <w:rPr>
                <w:rFonts w:hint="default" w:ascii="Times New Roman" w:hAnsi="Times New Roman" w:cs="Times New Roman"/>
                <w:b w:val="0"/>
                <w:caps w:val="0"/>
                <w:sz w:val="24"/>
                <w:szCs w:val="24"/>
              </w:rPr>
              <w:t xml:space="preserve"> readable and user-friendly structure</w:t>
            </w:r>
            <w:r>
              <w:rPr>
                <w:rFonts w:hint="default" w:ascii="Times New Roman" w:hAnsi="Times New Roman" w:cs="Times New Roman"/>
                <w:b w:val="0"/>
                <w:caps w:val="0"/>
                <w:sz w:val="24"/>
                <w:szCs w:val="24"/>
                <w:lang w:val="en-GB"/>
              </w:rPr>
              <w:t>.</w:t>
            </w:r>
            <w:r>
              <w:rPr>
                <w:rFonts w:hint="default" w:ascii="Times New Roman" w:hAnsi="Times New Roman" w:cs="Times New Roman"/>
                <w:b w:val="0"/>
                <w:caps w:val="0"/>
                <w:sz w:val="24"/>
                <w:szCs w:val="24"/>
              </w:rPr>
              <w:t xml:space="preserve"> </w:t>
            </w:r>
            <w:r>
              <w:rPr>
                <w:rFonts w:hint="default" w:ascii="Times New Roman" w:hAnsi="Times New Roman" w:cs="Times New Roman"/>
                <w:b w:val="0"/>
                <w:sz w:val="24"/>
                <w:szCs w:val="24"/>
              </w:rPr>
              <w:t>S</w:t>
            </w:r>
            <w:r>
              <w:rPr>
                <w:rFonts w:hint="default" w:ascii="Times New Roman" w:hAnsi="Times New Roman" w:cs="Times New Roman"/>
                <w:b w:val="0"/>
                <w:caps w:val="0"/>
                <w:sz w:val="24"/>
                <w:szCs w:val="24"/>
              </w:rPr>
              <w:t>uch as tables, graphs</w:t>
            </w:r>
            <w:r>
              <w:rPr>
                <w:rFonts w:hint="default" w:ascii="Times New Roman" w:hAnsi="Times New Roman" w:cs="Times New Roman"/>
                <w:b w:val="0"/>
                <w:caps w:val="0"/>
                <w:sz w:val="24"/>
                <w:szCs w:val="24"/>
                <w:lang w:val="en-GB"/>
              </w:rPr>
              <w:t>.</w:t>
            </w:r>
          </w:p>
        </w:tc>
        <w:tc>
          <w:tcPr>
            <w:tcW w:w="1176"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lang w:val="en-GB"/>
              </w:rPr>
              <w:t>T</w:t>
            </w:r>
            <w:r>
              <w:rPr>
                <w:rFonts w:hint="default" w:ascii="Times New Roman" w:hAnsi="Times New Roman" w:cs="Times New Roman"/>
                <w:b w:val="0"/>
                <w:caps w:val="0"/>
                <w:sz w:val="24"/>
                <w:szCs w:val="24"/>
              </w:rPr>
              <w:t>he match stats might not be available for all matches, The match statistic' accuracy varies depending on the source and could not be exact etc.</w:t>
            </w:r>
          </w:p>
        </w:tc>
        <w:tc>
          <w:tcPr>
            <w:tcW w:w="483" w:type="pct"/>
            <w:vAlign w:val="center"/>
          </w:tcPr>
          <w:p>
            <w:pPr>
              <w:pStyle w:val="197"/>
              <w:spacing w:line="240" w:lineRule="auto"/>
              <w:jc w:val="center"/>
              <w:rPr>
                <w:rFonts w:hint="default" w:ascii="Times New Roman" w:hAnsi="Times New Roman" w:cs="Times New Roman"/>
                <w:b w:val="0"/>
                <w:caps w:val="0"/>
                <w:sz w:val="24"/>
                <w:szCs w:val="24"/>
              </w:rPr>
            </w:pPr>
          </w:p>
        </w:tc>
      </w:tr>
    </w:tbl>
    <w:p>
      <w:pPr>
        <w:spacing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pStyle w:val="211"/>
        <w:numPr>
          <w:ilvl w:val="0"/>
          <w:numId w:val="5"/>
        </w:numPr>
        <w:spacing w:line="360" w:lineRule="auto"/>
        <w:ind w:left="1440" w:hanging="1440"/>
        <w:jc w:val="left"/>
        <w:rPr>
          <w:rFonts w:hint="default" w:ascii="Times New Roman" w:hAnsi="Times New Roman" w:cs="Times New Roman"/>
          <w:sz w:val="32"/>
          <w:szCs w:val="32"/>
        </w:rPr>
      </w:pPr>
      <w:bookmarkStart w:id="27" w:name="_Toc231205984"/>
      <w:bookmarkStart w:id="28" w:name="_Toc8432"/>
      <w:r>
        <w:rPr>
          <w:rFonts w:hint="default" w:ascii="Times New Roman" w:hAnsi="Times New Roman" w:cs="Times New Roman"/>
          <w:sz w:val="32"/>
          <w:szCs w:val="32"/>
        </w:rPr>
        <w:t>Non-Functional Requirements</w:t>
      </w:r>
      <w:bookmarkEnd w:id="27"/>
      <w:bookmarkEnd w:id="28"/>
    </w:p>
    <w:tbl>
      <w:tblPr>
        <w:tblStyle w:val="12"/>
        <w:tblW w:w="5097" w:type="pct"/>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1890"/>
        <w:gridCol w:w="2004"/>
        <w:gridCol w:w="2344"/>
        <w:gridCol w:w="2252"/>
        <w:gridCol w:w="127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cantSplit/>
          <w:trHeight w:val="1015" w:hRule="atLeast"/>
        </w:trPr>
        <w:tc>
          <w:tcPr>
            <w:tcW w:w="968" w:type="pct"/>
            <w:tcBorders>
              <w:bottom w:val="single" w:color="000000" w:sz="2" w:space="0"/>
            </w:tcBorders>
            <w:shd w:val="clear" w:color="auto" w:fill="DAEEF3"/>
            <w:vAlign w:val="center"/>
          </w:tcPr>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REQUIREMNT ID</w:t>
            </w:r>
          </w:p>
        </w:tc>
        <w:tc>
          <w:tcPr>
            <w:tcW w:w="1026" w:type="pct"/>
            <w:tcBorders>
              <w:bottom w:val="single" w:color="000000" w:sz="2" w:space="0"/>
            </w:tcBorders>
            <w:shd w:val="clear" w:color="auto" w:fill="DAEEF3"/>
            <w:vAlign w:val="center"/>
          </w:tcPr>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Requirement Description</w:t>
            </w:r>
          </w:p>
        </w:tc>
        <w:tc>
          <w:tcPr>
            <w:tcW w:w="1200" w:type="pct"/>
            <w:tcBorders>
              <w:bottom w:val="single" w:color="000000" w:sz="2" w:space="0"/>
            </w:tcBorders>
            <w:shd w:val="clear" w:color="auto" w:fill="DAEEF3"/>
            <w:vAlign w:val="center"/>
          </w:tcPr>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Acceptability/</w:t>
            </w:r>
          </w:p>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Completion Criteria</w:t>
            </w:r>
          </w:p>
        </w:tc>
        <w:tc>
          <w:tcPr>
            <w:tcW w:w="1153" w:type="pct"/>
            <w:tcBorders>
              <w:bottom w:val="single" w:color="000000" w:sz="2" w:space="0"/>
            </w:tcBorders>
            <w:shd w:val="clear" w:color="auto" w:fill="DAEEF3"/>
            <w:vAlign w:val="center"/>
          </w:tcPr>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Limitations/</w:t>
            </w:r>
          </w:p>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Constraints</w:t>
            </w:r>
          </w:p>
        </w:tc>
        <w:tc>
          <w:tcPr>
            <w:tcW w:w="651" w:type="pct"/>
            <w:tcBorders>
              <w:bottom w:val="single" w:color="000000" w:sz="2" w:space="0"/>
            </w:tcBorders>
            <w:shd w:val="clear" w:color="auto" w:fill="DAEEF3"/>
            <w:vAlign w:val="center"/>
          </w:tcPr>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Test case Identifier</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cantSplit/>
          <w:trHeight w:val="667" w:hRule="atLeast"/>
        </w:trPr>
        <w:tc>
          <w:tcPr>
            <w:tcW w:w="968"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lang w:val="en-GB"/>
              </w:rPr>
              <w:t>Cricketoon_NFR_001</w:t>
            </w:r>
          </w:p>
        </w:tc>
        <w:tc>
          <w:tcPr>
            <w:tcW w:w="1026" w:type="pct"/>
            <w:vAlign w:val="center"/>
          </w:tcPr>
          <w:p>
            <w:pPr>
              <w:pStyle w:val="197"/>
              <w:spacing w:line="240" w:lineRule="auto"/>
              <w:jc w:val="center"/>
              <w:rPr>
                <w:rFonts w:hint="default" w:ascii="Times New Roman" w:hAnsi="Times New Roman" w:cs="Times New Roman"/>
                <w:b w:val="0"/>
                <w:caps w:val="0"/>
                <w:sz w:val="24"/>
                <w:szCs w:val="24"/>
                <w:lang w:val="en-GB"/>
              </w:rPr>
            </w:pPr>
            <w:r>
              <w:rPr>
                <w:rFonts w:hint="default" w:ascii="Times New Roman" w:hAnsi="Times New Roman" w:cs="Times New Roman"/>
                <w:b w:val="0"/>
                <w:caps w:val="0"/>
                <w:sz w:val="24"/>
                <w:szCs w:val="24"/>
                <w:lang w:val="en-GB"/>
              </w:rPr>
              <w:t>User-Friendliness</w:t>
            </w:r>
          </w:p>
        </w:tc>
        <w:tc>
          <w:tcPr>
            <w:tcW w:w="1200"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lang w:val="en-US"/>
              </w:rPr>
              <w:t>P</w:t>
            </w:r>
            <w:r>
              <w:rPr>
                <w:rFonts w:hint="default" w:ascii="Times New Roman" w:hAnsi="Times New Roman" w:cs="Times New Roman"/>
                <w:b w:val="0"/>
                <w:caps w:val="0"/>
                <w:sz w:val="24"/>
                <w:szCs w:val="24"/>
              </w:rPr>
              <w:t>rovision of a user-friendly interface that is easy to navigate and access features.</w:t>
            </w:r>
          </w:p>
        </w:tc>
        <w:tc>
          <w:tcPr>
            <w:tcW w:w="1153"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lang w:val="en-US"/>
              </w:rPr>
              <w:t>N</w:t>
            </w:r>
            <w:r>
              <w:rPr>
                <w:rFonts w:hint="default" w:ascii="Times New Roman" w:hAnsi="Times New Roman" w:cs="Times New Roman"/>
                <w:b w:val="0"/>
                <w:caps w:val="0"/>
                <w:sz w:val="24"/>
                <w:szCs w:val="24"/>
              </w:rPr>
              <w:t>eed for user testing to determine actual user-friendliness and the possibility of design limitations.</w:t>
            </w:r>
          </w:p>
        </w:tc>
        <w:tc>
          <w:tcPr>
            <w:tcW w:w="651" w:type="pct"/>
            <w:vAlign w:val="center"/>
          </w:tcPr>
          <w:p>
            <w:pPr>
              <w:pStyle w:val="197"/>
              <w:spacing w:line="240" w:lineRule="auto"/>
              <w:jc w:val="center"/>
              <w:rPr>
                <w:rFonts w:hint="default" w:ascii="Times New Roman" w:hAnsi="Times New Roman" w:cs="Times New Roman"/>
                <w:b w:val="0"/>
                <w:caps w:val="0"/>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cantSplit/>
          <w:trHeight w:val="435" w:hRule="atLeast"/>
        </w:trPr>
        <w:tc>
          <w:tcPr>
            <w:tcW w:w="968"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lang w:val="en-GB"/>
              </w:rPr>
              <w:t>Cricketoon_NFR_002</w:t>
            </w:r>
          </w:p>
        </w:tc>
        <w:tc>
          <w:tcPr>
            <w:tcW w:w="1026"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rPr>
              <w:t>Accuracy</w:t>
            </w:r>
          </w:p>
        </w:tc>
        <w:tc>
          <w:tcPr>
            <w:tcW w:w="1200"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lang w:val="en-US"/>
              </w:rPr>
              <w:t>A</w:t>
            </w:r>
            <w:r>
              <w:rPr>
                <w:rFonts w:hint="default" w:ascii="Times New Roman" w:hAnsi="Times New Roman" w:cs="Times New Roman"/>
                <w:b w:val="0"/>
                <w:caps w:val="0"/>
                <w:sz w:val="24"/>
                <w:szCs w:val="24"/>
              </w:rPr>
              <w:t>ccurate information on all relevant aspects of the app</w:t>
            </w:r>
          </w:p>
        </w:tc>
        <w:tc>
          <w:tcPr>
            <w:tcW w:w="1153"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lang w:val="en-US"/>
              </w:rPr>
              <w:t>P</w:t>
            </w:r>
            <w:r>
              <w:rPr>
                <w:rFonts w:hint="default" w:ascii="Times New Roman" w:hAnsi="Times New Roman" w:cs="Times New Roman"/>
                <w:b w:val="0"/>
                <w:caps w:val="0"/>
                <w:sz w:val="24"/>
                <w:szCs w:val="24"/>
              </w:rPr>
              <w:t>otential for inaccuracies in the information provided, such as changes in schedules or player statistics.</w:t>
            </w:r>
          </w:p>
        </w:tc>
        <w:tc>
          <w:tcPr>
            <w:tcW w:w="651" w:type="pct"/>
            <w:vAlign w:val="center"/>
          </w:tcPr>
          <w:p>
            <w:pPr>
              <w:pStyle w:val="197"/>
              <w:spacing w:line="240" w:lineRule="auto"/>
              <w:jc w:val="center"/>
              <w:rPr>
                <w:rFonts w:hint="default" w:ascii="Times New Roman" w:hAnsi="Times New Roman" w:cs="Times New Roman"/>
                <w:b w:val="0"/>
                <w:caps w:val="0"/>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cantSplit/>
          <w:trHeight w:val="450" w:hRule="atLeast"/>
        </w:trPr>
        <w:tc>
          <w:tcPr>
            <w:tcW w:w="968"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lang w:val="en-GB"/>
              </w:rPr>
              <w:t>Cricketoon</w:t>
            </w:r>
            <w:r>
              <w:rPr>
                <w:rFonts w:hint="default" w:ascii="Times New Roman" w:hAnsi="Times New Roman" w:cs="Times New Roman"/>
                <w:b w:val="0"/>
                <w:caps w:val="0"/>
                <w:sz w:val="24"/>
                <w:szCs w:val="24"/>
              </w:rPr>
              <w:t>_NFR_00</w:t>
            </w:r>
            <w:r>
              <w:rPr>
                <w:rFonts w:hint="default" w:ascii="Times New Roman" w:hAnsi="Times New Roman" w:cs="Times New Roman"/>
                <w:b w:val="0"/>
                <w:caps w:val="0"/>
                <w:sz w:val="24"/>
                <w:szCs w:val="24"/>
                <w:lang w:val="en-GB"/>
              </w:rPr>
              <w:t>3</w:t>
            </w:r>
          </w:p>
        </w:tc>
        <w:tc>
          <w:tcPr>
            <w:tcW w:w="1026"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rPr>
              <w:t>Efficiency</w:t>
            </w:r>
          </w:p>
        </w:tc>
        <w:tc>
          <w:tcPr>
            <w:tcW w:w="1200"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lang w:val="en-US"/>
              </w:rPr>
              <w:t>R</w:t>
            </w:r>
            <w:r>
              <w:rPr>
                <w:rFonts w:hint="default" w:ascii="Times New Roman" w:hAnsi="Times New Roman" w:cs="Times New Roman"/>
                <w:b w:val="0"/>
                <w:caps w:val="0"/>
                <w:sz w:val="24"/>
                <w:szCs w:val="24"/>
              </w:rPr>
              <w:t>eal-time updates and information in a timely and efficient manner.</w:t>
            </w:r>
          </w:p>
        </w:tc>
        <w:tc>
          <w:tcPr>
            <w:tcW w:w="1153"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rPr>
              <w:t>Th</w:t>
            </w:r>
            <w:r>
              <w:rPr>
                <w:rFonts w:hint="default" w:ascii="Times New Roman" w:hAnsi="Times New Roman" w:cs="Times New Roman"/>
                <w:b w:val="0"/>
                <w:caps w:val="0"/>
                <w:sz w:val="24"/>
                <w:szCs w:val="24"/>
                <w:lang w:val="en-US"/>
              </w:rPr>
              <w:t>e apps</w:t>
            </w:r>
            <w:r>
              <w:rPr>
                <w:rFonts w:hint="default" w:ascii="Times New Roman" w:hAnsi="Times New Roman" w:cs="Times New Roman"/>
                <w:b w:val="0"/>
                <w:caps w:val="0"/>
                <w:sz w:val="24"/>
                <w:szCs w:val="24"/>
              </w:rPr>
              <w:t xml:space="preserve"> need for a quick network connection for proper performance, as well as the possibility of delays in information updates.</w:t>
            </w:r>
          </w:p>
        </w:tc>
        <w:tc>
          <w:tcPr>
            <w:tcW w:w="651" w:type="pct"/>
            <w:vAlign w:val="center"/>
          </w:tcPr>
          <w:p>
            <w:pPr>
              <w:pStyle w:val="197"/>
              <w:spacing w:line="240" w:lineRule="auto"/>
              <w:jc w:val="center"/>
              <w:rPr>
                <w:rFonts w:hint="default" w:ascii="Times New Roman" w:hAnsi="Times New Roman" w:cs="Times New Roman"/>
                <w:b w:val="0"/>
                <w:caps w:val="0"/>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cantSplit/>
          <w:trHeight w:val="450" w:hRule="atLeast"/>
        </w:trPr>
        <w:tc>
          <w:tcPr>
            <w:tcW w:w="968"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lang w:val="en-GB"/>
              </w:rPr>
              <w:t>Cricketoon</w:t>
            </w:r>
            <w:r>
              <w:rPr>
                <w:rFonts w:hint="default" w:ascii="Times New Roman" w:hAnsi="Times New Roman" w:cs="Times New Roman"/>
                <w:b w:val="0"/>
                <w:caps w:val="0"/>
                <w:sz w:val="24"/>
                <w:szCs w:val="24"/>
              </w:rPr>
              <w:t>_NFR_00</w:t>
            </w:r>
            <w:r>
              <w:rPr>
                <w:rFonts w:hint="default" w:ascii="Times New Roman" w:hAnsi="Times New Roman" w:cs="Times New Roman"/>
                <w:b w:val="0"/>
                <w:caps w:val="0"/>
                <w:sz w:val="24"/>
                <w:szCs w:val="24"/>
                <w:lang w:val="en-GB"/>
              </w:rPr>
              <w:t>4</w:t>
            </w:r>
          </w:p>
        </w:tc>
        <w:tc>
          <w:tcPr>
            <w:tcW w:w="1026"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rPr>
              <w:t>Performance</w:t>
            </w:r>
          </w:p>
        </w:tc>
        <w:tc>
          <w:tcPr>
            <w:tcW w:w="1200"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lang w:val="en-US"/>
              </w:rPr>
              <w:t>O</w:t>
            </w:r>
            <w:r>
              <w:rPr>
                <w:rFonts w:hint="default" w:ascii="Times New Roman" w:hAnsi="Times New Roman" w:cs="Times New Roman"/>
                <w:b w:val="0"/>
                <w:caps w:val="0"/>
                <w:sz w:val="24"/>
                <w:szCs w:val="24"/>
              </w:rPr>
              <w:t>ptimal performance and a smooth user experience, even under heavy usage and with a large number of concurrent users.</w:t>
            </w:r>
          </w:p>
        </w:tc>
        <w:tc>
          <w:tcPr>
            <w:tcW w:w="1153"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lang w:val="en-US"/>
              </w:rPr>
              <w:t>The apps</w:t>
            </w:r>
            <w:r>
              <w:rPr>
                <w:rFonts w:hint="default" w:ascii="Times New Roman" w:hAnsi="Times New Roman" w:cs="Times New Roman"/>
                <w:b w:val="0"/>
                <w:caps w:val="0"/>
                <w:sz w:val="24"/>
                <w:szCs w:val="24"/>
              </w:rPr>
              <w:t xml:space="preserve"> need for ongoing performance testing and optimization, as well as the possibility of performance degradation with heavy usage.</w:t>
            </w:r>
          </w:p>
        </w:tc>
        <w:tc>
          <w:tcPr>
            <w:tcW w:w="651" w:type="pct"/>
            <w:vAlign w:val="center"/>
          </w:tcPr>
          <w:p>
            <w:pPr>
              <w:pStyle w:val="197"/>
              <w:spacing w:line="240" w:lineRule="auto"/>
              <w:jc w:val="center"/>
              <w:rPr>
                <w:rFonts w:hint="default" w:ascii="Times New Roman" w:hAnsi="Times New Roman" w:cs="Times New Roman"/>
                <w:b w:val="0"/>
                <w:caps w:val="0"/>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cantSplit/>
          <w:trHeight w:val="450" w:hRule="atLeast"/>
        </w:trPr>
        <w:tc>
          <w:tcPr>
            <w:tcW w:w="968"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lang w:val="en-GB"/>
              </w:rPr>
              <w:t>Cricketoon</w:t>
            </w:r>
            <w:r>
              <w:rPr>
                <w:rFonts w:hint="default" w:ascii="Times New Roman" w:hAnsi="Times New Roman" w:cs="Times New Roman"/>
                <w:b w:val="0"/>
                <w:caps w:val="0"/>
                <w:sz w:val="24"/>
                <w:szCs w:val="24"/>
              </w:rPr>
              <w:t>_NFR_00</w:t>
            </w:r>
            <w:r>
              <w:rPr>
                <w:rFonts w:hint="default" w:ascii="Times New Roman" w:hAnsi="Times New Roman" w:cs="Times New Roman"/>
                <w:b w:val="0"/>
                <w:caps w:val="0"/>
                <w:sz w:val="24"/>
                <w:szCs w:val="24"/>
                <w:lang w:val="en-GB"/>
              </w:rPr>
              <w:t>5</w:t>
            </w:r>
          </w:p>
        </w:tc>
        <w:tc>
          <w:tcPr>
            <w:tcW w:w="1026"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rPr>
              <w:t>Responsiveness</w:t>
            </w:r>
          </w:p>
        </w:tc>
        <w:tc>
          <w:tcPr>
            <w:tcW w:w="1200"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lang w:val="en-US"/>
              </w:rPr>
              <w:t>R</w:t>
            </w:r>
            <w:r>
              <w:rPr>
                <w:rFonts w:hint="default" w:ascii="Times New Roman" w:hAnsi="Times New Roman" w:cs="Times New Roman"/>
                <w:b w:val="0"/>
                <w:caps w:val="0"/>
                <w:sz w:val="24"/>
                <w:szCs w:val="24"/>
              </w:rPr>
              <w:t>esponsive UI that adapts to different devices and screen sizes, providing a consistent and optimal user experience.</w:t>
            </w:r>
          </w:p>
        </w:tc>
        <w:tc>
          <w:tcPr>
            <w:tcW w:w="1153"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lang w:val="en-US"/>
              </w:rPr>
              <w:t>N</w:t>
            </w:r>
            <w:r>
              <w:rPr>
                <w:rFonts w:hint="default" w:ascii="Times New Roman" w:hAnsi="Times New Roman" w:cs="Times New Roman"/>
                <w:b w:val="0"/>
                <w:caps w:val="0"/>
                <w:sz w:val="24"/>
                <w:szCs w:val="24"/>
              </w:rPr>
              <w:t>eed for ongoing testing on different devices and screen sizes, as well as the possibility of design limitations.</w:t>
            </w:r>
          </w:p>
        </w:tc>
        <w:tc>
          <w:tcPr>
            <w:tcW w:w="651" w:type="pct"/>
            <w:vAlign w:val="center"/>
          </w:tcPr>
          <w:p>
            <w:pPr>
              <w:pStyle w:val="197"/>
              <w:spacing w:line="240" w:lineRule="auto"/>
              <w:jc w:val="center"/>
              <w:rPr>
                <w:rFonts w:hint="default" w:ascii="Times New Roman" w:hAnsi="Times New Roman" w:cs="Times New Roman"/>
                <w:b w:val="0"/>
                <w:caps w:val="0"/>
                <w:sz w:val="24"/>
                <w:szCs w:val="24"/>
              </w:rPr>
            </w:pPr>
          </w:p>
        </w:tc>
      </w:tr>
    </w:tbl>
    <w:p>
      <w:pPr>
        <w:pStyle w:val="212"/>
        <w:spacing w:line="360" w:lineRule="auto"/>
        <w:jc w:val="left"/>
        <w:rPr>
          <w:rFonts w:hint="default" w:ascii="Times New Roman" w:hAnsi="Times New Roman" w:cs="Times New Roman"/>
          <w:sz w:val="28"/>
          <w:szCs w:val="28"/>
        </w:rPr>
      </w:pPr>
      <w:bookmarkStart w:id="29" w:name="_Toc231205985"/>
      <w:bookmarkStart w:id="30" w:name="_Toc21013"/>
      <w:r>
        <w:rPr>
          <w:rFonts w:hint="default" w:ascii="Times New Roman" w:hAnsi="Times New Roman" w:cs="Times New Roman"/>
          <w:sz w:val="28"/>
          <w:szCs w:val="28"/>
        </w:rPr>
        <w:t>Performance Requirements</w:t>
      </w:r>
      <w:bookmarkEnd w:id="29"/>
      <w:bookmarkEnd w:id="30"/>
    </w:p>
    <w:p>
      <w:pPr>
        <w:pStyle w:val="213"/>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In the cricket app, performance is a critical aspect as it directly impacts the user experience. In this section, the performance characteristics of the system are outlined to ensure that the app performs optimally and provides a smooth user experience.</w:t>
      </w:r>
    </w:p>
    <w:p>
      <w:pPr>
        <w:pStyle w:val="213"/>
        <w:numPr>
          <w:ilvl w:val="0"/>
          <w:numId w:val="10"/>
        </w:numPr>
        <w:spacing w:line="360" w:lineRule="auto"/>
        <w:rPr>
          <w:rFonts w:hint="default" w:ascii="Times New Roman" w:hAnsi="Times New Roman" w:cs="Times New Roman"/>
          <w:sz w:val="24"/>
          <w:szCs w:val="24"/>
        </w:rPr>
      </w:pPr>
      <w:r>
        <w:rPr>
          <w:rFonts w:hint="default" w:ascii="Times New Roman" w:hAnsi="Times New Roman" w:cs="Times New Roman"/>
          <w:b/>
          <w:sz w:val="24"/>
          <w:szCs w:val="24"/>
        </w:rPr>
        <w:t>Response Time:</w:t>
      </w:r>
      <w:r>
        <w:rPr>
          <w:rFonts w:hint="default" w:ascii="Times New Roman" w:hAnsi="Times New Roman" w:cs="Times New Roman"/>
          <w:sz w:val="24"/>
          <w:szCs w:val="24"/>
        </w:rPr>
        <w:t xml:space="preserve"> The average response time for transactions on the cricket app must be less than 3 seconds, with a maximum response time of 5 seconds.</w:t>
      </w:r>
    </w:p>
    <w:p>
      <w:pPr>
        <w:pStyle w:val="213"/>
        <w:numPr>
          <w:ilvl w:val="0"/>
          <w:numId w:val="10"/>
        </w:numPr>
        <w:spacing w:line="360" w:lineRule="auto"/>
        <w:rPr>
          <w:rFonts w:hint="default" w:ascii="Times New Roman" w:hAnsi="Times New Roman" w:cs="Times New Roman"/>
          <w:sz w:val="24"/>
          <w:szCs w:val="24"/>
        </w:rPr>
      </w:pPr>
      <w:r>
        <w:rPr>
          <w:rFonts w:hint="default" w:ascii="Times New Roman" w:hAnsi="Times New Roman" w:cs="Times New Roman"/>
          <w:b/>
          <w:sz w:val="24"/>
          <w:szCs w:val="24"/>
        </w:rPr>
        <w:t>Throughput:</w:t>
      </w:r>
      <w:r>
        <w:rPr>
          <w:rFonts w:hint="default" w:ascii="Times New Roman" w:hAnsi="Times New Roman" w:cs="Times New Roman"/>
          <w:sz w:val="24"/>
          <w:szCs w:val="24"/>
        </w:rPr>
        <w:t xml:space="preserve"> The cricket app must be able to process an average of 50 transactions per second, with a maximum of 100 transactions per second.</w:t>
      </w:r>
    </w:p>
    <w:p>
      <w:pPr>
        <w:pStyle w:val="213"/>
        <w:numPr>
          <w:ilvl w:val="0"/>
          <w:numId w:val="10"/>
        </w:numPr>
        <w:spacing w:line="360" w:lineRule="auto"/>
        <w:rPr>
          <w:rFonts w:hint="default" w:ascii="Times New Roman" w:hAnsi="Times New Roman" w:cs="Times New Roman"/>
          <w:sz w:val="24"/>
          <w:szCs w:val="24"/>
        </w:rPr>
      </w:pPr>
      <w:r>
        <w:rPr>
          <w:rFonts w:hint="default" w:ascii="Times New Roman" w:hAnsi="Times New Roman" w:cs="Times New Roman"/>
          <w:b/>
          <w:sz w:val="24"/>
          <w:szCs w:val="24"/>
        </w:rPr>
        <w:t>Capacity:</w:t>
      </w:r>
      <w:r>
        <w:rPr>
          <w:rFonts w:hint="default" w:ascii="Times New Roman" w:hAnsi="Times New Roman" w:cs="Times New Roman"/>
          <w:sz w:val="24"/>
          <w:szCs w:val="24"/>
        </w:rPr>
        <w:t xml:space="preserve"> The cricket app must be able to accommodate at least 10,000 concurrent users, with the potential for scaling to accommodate increased demand.</w:t>
      </w:r>
    </w:p>
    <w:p>
      <w:pPr>
        <w:pStyle w:val="213"/>
        <w:numPr>
          <w:ilvl w:val="0"/>
          <w:numId w:val="10"/>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sz w:val="24"/>
          <w:szCs w:val="24"/>
        </w:rPr>
        <w:t>Degradation Modes:</w:t>
      </w:r>
      <w:r>
        <w:rPr>
          <w:rFonts w:hint="default" w:ascii="Times New Roman" w:hAnsi="Times New Roman" w:cs="Times New Roman"/>
          <w:sz w:val="24"/>
          <w:szCs w:val="24"/>
        </w:rPr>
        <w:t xml:space="preserve"> In the event of system degradation, the cricket app must continue to provide essential features, such as live scores and player information, with acceptable performance degradation.</w:t>
      </w:r>
    </w:p>
    <w:p>
      <w:pPr>
        <w:pStyle w:val="213"/>
        <w:numPr>
          <w:ilvl w:val="0"/>
          <w:numId w:val="10"/>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sz w:val="24"/>
          <w:szCs w:val="24"/>
        </w:rPr>
        <w:t>Resource Utilization:</w:t>
      </w:r>
      <w:r>
        <w:rPr>
          <w:rFonts w:hint="default" w:ascii="Times New Roman" w:hAnsi="Times New Roman" w:cs="Times New Roman"/>
          <w:sz w:val="24"/>
          <w:szCs w:val="24"/>
        </w:rPr>
        <w:t xml:space="preserve"> The cricket app must utilize system resources efficiently, including memory, disk, and communications, to ensure optimal performance and prevent degradation. The app must be designed to minimize resource usage and allow for efficient scaling as needed.</w:t>
      </w:r>
    </w:p>
    <w:p>
      <w:pPr>
        <w:pStyle w:val="213"/>
        <w:spacing w:line="360" w:lineRule="auto"/>
        <w:jc w:val="left"/>
        <w:rPr>
          <w:rFonts w:hint="default" w:ascii="Times New Roman" w:hAnsi="Times New Roman" w:cs="Times New Roman"/>
          <w:sz w:val="24"/>
          <w:szCs w:val="24"/>
        </w:rPr>
      </w:pPr>
    </w:p>
    <w:p>
      <w:pPr>
        <w:pStyle w:val="212"/>
        <w:spacing w:line="360" w:lineRule="auto"/>
        <w:jc w:val="left"/>
        <w:rPr>
          <w:rFonts w:hint="default" w:ascii="Times New Roman" w:hAnsi="Times New Roman" w:cs="Times New Roman"/>
          <w:sz w:val="28"/>
          <w:szCs w:val="28"/>
        </w:rPr>
      </w:pPr>
      <w:bookmarkStart w:id="31" w:name="_Toc231205987"/>
      <w:bookmarkStart w:id="32" w:name="_Toc17950"/>
      <w:r>
        <w:rPr>
          <w:rFonts w:hint="default" w:ascii="Times New Roman" w:hAnsi="Times New Roman" w:cs="Times New Roman"/>
          <w:sz w:val="28"/>
          <w:szCs w:val="28"/>
        </w:rPr>
        <w:t>Safety Requirements</w:t>
      </w:r>
      <w:bookmarkEnd w:id="31"/>
      <w:bookmarkEnd w:id="32"/>
    </w:p>
    <w:tbl>
      <w:tblPr>
        <w:tblStyle w:val="12"/>
        <w:tblW w:w="4920" w:type="pct"/>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autofit"/>
        <w:tblCellMar>
          <w:top w:w="0" w:type="dxa"/>
          <w:left w:w="108" w:type="dxa"/>
          <w:bottom w:w="0" w:type="dxa"/>
          <w:right w:w="108" w:type="dxa"/>
        </w:tblCellMar>
      </w:tblPr>
      <w:tblGrid>
        <w:gridCol w:w="1962"/>
        <w:gridCol w:w="2065"/>
        <w:gridCol w:w="2040"/>
        <w:gridCol w:w="2119"/>
        <w:gridCol w:w="1237"/>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cantSplit/>
          <w:trHeight w:val="976" w:hRule="atLeast"/>
        </w:trPr>
        <w:tc>
          <w:tcPr>
            <w:tcW w:w="1041" w:type="pct"/>
            <w:tcBorders>
              <w:bottom w:val="single" w:color="000000" w:sz="2" w:space="0"/>
            </w:tcBorders>
            <w:shd w:val="clear" w:color="auto" w:fill="DAEEF3"/>
            <w:vAlign w:val="center"/>
          </w:tcPr>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REQUIREMNT ID</w:t>
            </w:r>
          </w:p>
        </w:tc>
        <w:tc>
          <w:tcPr>
            <w:tcW w:w="1095" w:type="pct"/>
            <w:tcBorders>
              <w:bottom w:val="single" w:color="000000" w:sz="2" w:space="0"/>
            </w:tcBorders>
            <w:shd w:val="clear" w:color="auto" w:fill="DAEEF3"/>
            <w:vAlign w:val="center"/>
          </w:tcPr>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Requirement Description</w:t>
            </w:r>
          </w:p>
        </w:tc>
        <w:tc>
          <w:tcPr>
            <w:tcW w:w="1082" w:type="pct"/>
            <w:tcBorders>
              <w:bottom w:val="single" w:color="000000" w:sz="2" w:space="0"/>
            </w:tcBorders>
            <w:shd w:val="clear" w:color="auto" w:fill="DAEEF3"/>
            <w:vAlign w:val="center"/>
          </w:tcPr>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Acceptability/</w:t>
            </w:r>
          </w:p>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Completion Criteria</w:t>
            </w:r>
          </w:p>
        </w:tc>
        <w:tc>
          <w:tcPr>
            <w:tcW w:w="1124" w:type="pct"/>
            <w:tcBorders>
              <w:bottom w:val="single" w:color="000000" w:sz="2" w:space="0"/>
            </w:tcBorders>
            <w:shd w:val="clear" w:color="auto" w:fill="DAEEF3"/>
            <w:vAlign w:val="center"/>
          </w:tcPr>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Limitations/</w:t>
            </w:r>
          </w:p>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Constraints</w:t>
            </w:r>
          </w:p>
        </w:tc>
        <w:tc>
          <w:tcPr>
            <w:tcW w:w="656" w:type="pct"/>
            <w:tcBorders>
              <w:bottom w:val="single" w:color="000000" w:sz="2" w:space="0"/>
            </w:tcBorders>
            <w:shd w:val="clear" w:color="auto" w:fill="DAEEF3"/>
            <w:vAlign w:val="center"/>
          </w:tcPr>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Test case Identifier</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cantSplit/>
          <w:trHeight w:val="651" w:hRule="atLeast"/>
        </w:trPr>
        <w:tc>
          <w:tcPr>
            <w:tcW w:w="1041"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lang w:val="en-GB"/>
              </w:rPr>
              <w:t>Cricketoon</w:t>
            </w:r>
            <w:r>
              <w:rPr>
                <w:rFonts w:hint="default" w:ascii="Times New Roman" w:hAnsi="Times New Roman" w:cs="Times New Roman"/>
                <w:b w:val="0"/>
                <w:caps w:val="0"/>
                <w:sz w:val="24"/>
                <w:szCs w:val="24"/>
              </w:rPr>
              <w:t xml:space="preserve"> _0</w:t>
            </w:r>
            <w:r>
              <w:rPr>
                <w:rFonts w:hint="default" w:ascii="Times New Roman" w:hAnsi="Times New Roman" w:cs="Times New Roman"/>
                <w:b w:val="0"/>
                <w:caps w:val="0"/>
                <w:sz w:val="24"/>
                <w:szCs w:val="24"/>
                <w:lang w:val="en-US"/>
              </w:rPr>
              <w:t>1</w:t>
            </w:r>
            <w:r>
              <w:rPr>
                <w:rFonts w:hint="default" w:ascii="Times New Roman" w:hAnsi="Times New Roman" w:cs="Times New Roman"/>
                <w:b w:val="0"/>
                <w:caps w:val="0"/>
                <w:sz w:val="24"/>
                <w:szCs w:val="24"/>
              </w:rPr>
              <w:t>1</w:t>
            </w:r>
          </w:p>
        </w:tc>
        <w:tc>
          <w:tcPr>
            <w:tcW w:w="1095" w:type="pct"/>
            <w:vAlign w:val="center"/>
          </w:tcPr>
          <w:p>
            <w:pPr>
              <w:pStyle w:val="197"/>
              <w:spacing w:line="240" w:lineRule="auto"/>
              <w:jc w:val="center"/>
              <w:rPr>
                <w:rFonts w:hint="default" w:ascii="Times New Roman" w:hAnsi="Times New Roman" w:cs="Times New Roman"/>
                <w:b/>
                <w:bCs/>
                <w:caps w:val="0"/>
                <w:sz w:val="24"/>
                <w:szCs w:val="24"/>
              </w:rPr>
            </w:pPr>
            <w:r>
              <w:rPr>
                <w:rFonts w:hint="default" w:ascii="Times New Roman" w:hAnsi="Times New Roman" w:cs="Times New Roman"/>
                <w:b w:val="0"/>
                <w:bCs/>
                <w:caps w:val="0"/>
                <w:sz w:val="24"/>
                <w:szCs w:val="24"/>
              </w:rPr>
              <w:t>Data privacy and security</w:t>
            </w:r>
          </w:p>
        </w:tc>
        <w:tc>
          <w:tcPr>
            <w:tcW w:w="1082"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bCs/>
                <w:caps w:val="0"/>
                <w:sz w:val="24"/>
                <w:szCs w:val="24"/>
              </w:rPr>
              <w:t>The app must use encryption and secure data storage to protect sensitive information from unauthorized access.</w:t>
            </w:r>
          </w:p>
        </w:tc>
        <w:tc>
          <w:tcPr>
            <w:tcW w:w="1124" w:type="pct"/>
            <w:vAlign w:val="center"/>
          </w:tcPr>
          <w:p>
            <w:pPr>
              <w:pStyle w:val="197"/>
              <w:spacing w:line="240" w:lineRule="auto"/>
              <w:jc w:val="center"/>
              <w:rPr>
                <w:rFonts w:hint="default" w:ascii="Times New Roman" w:hAnsi="Times New Roman" w:cs="Times New Roman"/>
                <w:b/>
                <w:bCs/>
                <w:caps w:val="0"/>
                <w:sz w:val="24"/>
                <w:szCs w:val="24"/>
              </w:rPr>
            </w:pPr>
            <w:r>
              <w:rPr>
                <w:rFonts w:hint="default" w:ascii="Times New Roman" w:hAnsi="Times New Roman" w:cs="Times New Roman"/>
                <w:b w:val="0"/>
                <w:bCs/>
                <w:caps w:val="0"/>
                <w:sz w:val="24"/>
                <w:szCs w:val="24"/>
              </w:rPr>
              <w:t>Security measures should be periodically reviewed and updated to keep up with the evolving threat landscape.</w:t>
            </w:r>
          </w:p>
        </w:tc>
        <w:tc>
          <w:tcPr>
            <w:tcW w:w="656" w:type="pct"/>
            <w:vAlign w:val="center"/>
          </w:tcPr>
          <w:p>
            <w:pPr>
              <w:pStyle w:val="197"/>
              <w:spacing w:line="240" w:lineRule="auto"/>
              <w:jc w:val="center"/>
              <w:rPr>
                <w:rFonts w:hint="default" w:ascii="Times New Roman" w:hAnsi="Times New Roman" w:cs="Times New Roman"/>
                <w:b w:val="0"/>
                <w:caps w:val="0"/>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cantSplit/>
          <w:trHeight w:val="439" w:hRule="atLeast"/>
        </w:trPr>
        <w:tc>
          <w:tcPr>
            <w:tcW w:w="1041"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rPr>
              <w:t>Cricketoon_0</w:t>
            </w:r>
            <w:r>
              <w:rPr>
                <w:rFonts w:hint="default" w:ascii="Times New Roman" w:hAnsi="Times New Roman" w:cs="Times New Roman"/>
                <w:b w:val="0"/>
                <w:caps w:val="0"/>
                <w:sz w:val="24"/>
                <w:szCs w:val="24"/>
                <w:lang w:val="en-US"/>
              </w:rPr>
              <w:t>1</w:t>
            </w:r>
            <w:r>
              <w:rPr>
                <w:rFonts w:hint="default" w:ascii="Times New Roman" w:hAnsi="Times New Roman" w:cs="Times New Roman"/>
                <w:b w:val="0"/>
                <w:caps w:val="0"/>
                <w:sz w:val="24"/>
                <w:szCs w:val="24"/>
              </w:rPr>
              <w:t>2</w:t>
            </w:r>
          </w:p>
        </w:tc>
        <w:tc>
          <w:tcPr>
            <w:tcW w:w="1095"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rPr>
              <w:t>Data Backup</w:t>
            </w:r>
          </w:p>
        </w:tc>
        <w:tc>
          <w:tcPr>
            <w:tcW w:w="1082"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rPr>
              <w:t>Regular backups of user data must be performed to prevent data loss in case of system failure or other issues</w:t>
            </w:r>
          </w:p>
        </w:tc>
        <w:tc>
          <w:tcPr>
            <w:tcW w:w="1124"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rPr>
              <w:t>The backup process may take time, user data may still be lost in the event of a major system failure, backup data may not be easily accessible in the event of a system failure</w:t>
            </w:r>
          </w:p>
        </w:tc>
        <w:tc>
          <w:tcPr>
            <w:tcW w:w="656" w:type="pct"/>
            <w:vAlign w:val="center"/>
          </w:tcPr>
          <w:p>
            <w:pPr>
              <w:pStyle w:val="197"/>
              <w:spacing w:line="240" w:lineRule="auto"/>
              <w:jc w:val="center"/>
              <w:rPr>
                <w:rFonts w:hint="default" w:ascii="Times New Roman" w:hAnsi="Times New Roman" w:cs="Times New Roman"/>
                <w:b w:val="0"/>
                <w:caps w:val="0"/>
                <w:sz w:val="24"/>
                <w:szCs w:val="24"/>
              </w:rPr>
            </w:pPr>
          </w:p>
        </w:tc>
      </w:tr>
    </w:tbl>
    <w:p>
      <w:pPr>
        <w:pStyle w:val="212"/>
        <w:numPr>
          <w:ilvl w:val="1"/>
          <w:numId w:val="0"/>
        </w:numPr>
        <w:spacing w:line="360" w:lineRule="auto"/>
        <w:ind w:left="90" w:leftChars="0"/>
        <w:jc w:val="left"/>
        <w:rPr>
          <w:rFonts w:hint="default" w:ascii="Times New Roman" w:hAnsi="Times New Roman" w:cs="Times New Roman"/>
          <w:sz w:val="28"/>
          <w:szCs w:val="28"/>
        </w:rPr>
      </w:pPr>
      <w:bookmarkStart w:id="33" w:name="_Toc231205988"/>
    </w:p>
    <w:p>
      <w:pPr>
        <w:pStyle w:val="212"/>
        <w:spacing w:line="360" w:lineRule="auto"/>
        <w:jc w:val="left"/>
        <w:rPr>
          <w:rFonts w:hint="default" w:ascii="Times New Roman" w:hAnsi="Times New Roman" w:cs="Times New Roman"/>
          <w:sz w:val="28"/>
          <w:szCs w:val="28"/>
        </w:rPr>
      </w:pPr>
      <w:bookmarkStart w:id="34" w:name="_Toc19911"/>
      <w:r>
        <w:rPr>
          <w:rFonts w:hint="default" w:ascii="Times New Roman" w:hAnsi="Times New Roman" w:cs="Times New Roman"/>
          <w:sz w:val="28"/>
          <w:szCs w:val="28"/>
        </w:rPr>
        <w:t>Security Requirements</w:t>
      </w:r>
      <w:bookmarkEnd w:id="33"/>
      <w:bookmarkEnd w:id="34"/>
    </w:p>
    <w:p>
      <w:pPr>
        <w:pStyle w:val="201"/>
        <w:spacing w:before="120" w:after="120" w:line="360" w:lineRule="auto"/>
        <w:rPr>
          <w:rFonts w:hint="default" w:ascii="Times New Roman" w:hAnsi="Times New Roman" w:eastAsia="Times New Roman" w:cs="Times New Roman"/>
          <w:sz w:val="24"/>
          <w:szCs w:val="24"/>
        </w:rPr>
      </w:pPr>
    </w:p>
    <w:tbl>
      <w:tblPr>
        <w:tblStyle w:val="12"/>
        <w:tblW w:w="4927" w:type="pct"/>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autofit"/>
        <w:tblCellMar>
          <w:top w:w="0" w:type="dxa"/>
          <w:left w:w="108" w:type="dxa"/>
          <w:bottom w:w="0" w:type="dxa"/>
          <w:right w:w="108" w:type="dxa"/>
        </w:tblCellMar>
      </w:tblPr>
      <w:tblGrid>
        <w:gridCol w:w="1961"/>
        <w:gridCol w:w="2205"/>
        <w:gridCol w:w="1909"/>
        <w:gridCol w:w="1686"/>
        <w:gridCol w:w="1675"/>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cantSplit/>
          <w:trHeight w:val="1006" w:hRule="atLeast"/>
        </w:trPr>
        <w:tc>
          <w:tcPr>
            <w:tcW w:w="1039" w:type="pct"/>
            <w:tcBorders>
              <w:bottom w:val="single" w:color="000000" w:sz="2" w:space="0"/>
            </w:tcBorders>
            <w:shd w:val="clear" w:color="auto" w:fill="DAEEF3"/>
            <w:vAlign w:val="center"/>
          </w:tcPr>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REQUIREMNT ID</w:t>
            </w:r>
          </w:p>
        </w:tc>
        <w:tc>
          <w:tcPr>
            <w:tcW w:w="1168" w:type="pct"/>
            <w:tcBorders>
              <w:bottom w:val="single" w:color="000000" w:sz="2" w:space="0"/>
            </w:tcBorders>
            <w:shd w:val="clear" w:color="auto" w:fill="DAEEF3"/>
            <w:vAlign w:val="center"/>
          </w:tcPr>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Requirement Description</w:t>
            </w:r>
          </w:p>
        </w:tc>
        <w:tc>
          <w:tcPr>
            <w:tcW w:w="1011" w:type="pct"/>
            <w:tcBorders>
              <w:bottom w:val="single" w:color="000000" w:sz="2" w:space="0"/>
            </w:tcBorders>
            <w:shd w:val="clear" w:color="auto" w:fill="DAEEF3"/>
            <w:vAlign w:val="center"/>
          </w:tcPr>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Acceptability/</w:t>
            </w:r>
          </w:p>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Completion Criteria</w:t>
            </w:r>
          </w:p>
        </w:tc>
        <w:tc>
          <w:tcPr>
            <w:tcW w:w="893" w:type="pct"/>
            <w:tcBorders>
              <w:bottom w:val="single" w:color="000000" w:sz="2" w:space="0"/>
            </w:tcBorders>
            <w:shd w:val="clear" w:color="auto" w:fill="DAEEF3"/>
            <w:vAlign w:val="center"/>
          </w:tcPr>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Limitations/</w:t>
            </w:r>
          </w:p>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Constraints</w:t>
            </w:r>
          </w:p>
        </w:tc>
        <w:tc>
          <w:tcPr>
            <w:tcW w:w="887" w:type="pct"/>
            <w:tcBorders>
              <w:bottom w:val="single" w:color="000000" w:sz="2" w:space="0"/>
            </w:tcBorders>
            <w:shd w:val="clear" w:color="auto" w:fill="DAEEF3"/>
            <w:vAlign w:val="center"/>
          </w:tcPr>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Test case Identifier</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cantSplit/>
          <w:trHeight w:val="670" w:hRule="atLeast"/>
        </w:trPr>
        <w:tc>
          <w:tcPr>
            <w:tcW w:w="1039" w:type="pct"/>
            <w:vAlign w:val="center"/>
          </w:tcPr>
          <w:p>
            <w:pPr>
              <w:pStyle w:val="197"/>
              <w:spacing w:line="240" w:lineRule="auto"/>
              <w:jc w:val="center"/>
              <w:rPr>
                <w:rFonts w:hint="default" w:ascii="Times New Roman" w:hAnsi="Times New Roman" w:cs="Times New Roman"/>
                <w:b w:val="0"/>
                <w:caps w:val="0"/>
                <w:sz w:val="24"/>
                <w:szCs w:val="24"/>
                <w:lang w:val="en-US"/>
              </w:rPr>
            </w:pPr>
            <w:r>
              <w:rPr>
                <w:rFonts w:hint="default" w:ascii="Times New Roman" w:hAnsi="Times New Roman" w:cs="Times New Roman"/>
                <w:b w:val="0"/>
                <w:caps w:val="0"/>
                <w:sz w:val="24"/>
                <w:szCs w:val="24"/>
                <w:lang w:val="en-GB"/>
              </w:rPr>
              <w:t>Cricketoon</w:t>
            </w:r>
            <w:r>
              <w:rPr>
                <w:rFonts w:hint="default" w:ascii="Times New Roman" w:hAnsi="Times New Roman" w:cs="Times New Roman"/>
                <w:b w:val="0"/>
                <w:caps w:val="0"/>
                <w:sz w:val="24"/>
                <w:szCs w:val="24"/>
              </w:rPr>
              <w:t>_0</w:t>
            </w:r>
            <w:r>
              <w:rPr>
                <w:rFonts w:hint="default" w:ascii="Times New Roman" w:hAnsi="Times New Roman" w:cs="Times New Roman"/>
                <w:b w:val="0"/>
                <w:caps w:val="0"/>
                <w:sz w:val="24"/>
                <w:szCs w:val="24"/>
                <w:lang w:val="en-US"/>
              </w:rPr>
              <w:t>13</w:t>
            </w:r>
          </w:p>
        </w:tc>
        <w:tc>
          <w:tcPr>
            <w:tcW w:w="1168" w:type="pct"/>
            <w:vAlign w:val="center"/>
          </w:tcPr>
          <w:p>
            <w:pPr>
              <w:pStyle w:val="197"/>
              <w:spacing w:line="240" w:lineRule="auto"/>
              <w:jc w:val="center"/>
              <w:rPr>
                <w:rFonts w:hint="default" w:ascii="Times New Roman" w:hAnsi="Times New Roman" w:cs="Times New Roman"/>
                <w:b w:val="0"/>
                <w:caps w:val="0"/>
                <w:sz w:val="24"/>
                <w:szCs w:val="24"/>
                <w:lang w:val="en-GB"/>
              </w:rPr>
            </w:pPr>
            <w:r>
              <w:rPr>
                <w:rFonts w:hint="default" w:ascii="Times New Roman" w:hAnsi="Times New Roman" w:cs="Times New Roman"/>
                <w:b w:val="0"/>
                <w:caps w:val="0"/>
                <w:sz w:val="24"/>
                <w:szCs w:val="24"/>
                <w:lang w:val="en-GB"/>
              </w:rPr>
              <w:t>Cryptography</w:t>
            </w:r>
          </w:p>
        </w:tc>
        <w:tc>
          <w:tcPr>
            <w:tcW w:w="1011" w:type="pct"/>
            <w:vAlign w:val="center"/>
          </w:tcPr>
          <w:p>
            <w:pPr>
              <w:pStyle w:val="197"/>
              <w:spacing w:line="240" w:lineRule="auto"/>
              <w:jc w:val="center"/>
              <w:rPr>
                <w:rFonts w:hint="default" w:ascii="Times New Roman" w:hAnsi="Times New Roman" w:cs="Times New Roman"/>
                <w:b w:val="0"/>
                <w:caps w:val="0"/>
                <w:sz w:val="24"/>
                <w:szCs w:val="24"/>
                <w:lang w:val="en-GB"/>
              </w:rPr>
            </w:pPr>
            <w:r>
              <w:rPr>
                <w:rFonts w:hint="default" w:ascii="Times New Roman" w:hAnsi="Times New Roman" w:cs="Times New Roman"/>
                <w:b w:val="0"/>
                <w:bCs/>
                <w:caps w:val="0"/>
                <w:sz w:val="24"/>
                <w:szCs w:val="24"/>
              </w:rPr>
              <w:t>Implement encryption for sensitive data</w:t>
            </w:r>
          </w:p>
        </w:tc>
        <w:tc>
          <w:tcPr>
            <w:tcW w:w="893" w:type="pct"/>
            <w:vAlign w:val="center"/>
          </w:tcPr>
          <w:p>
            <w:pPr>
              <w:pStyle w:val="197"/>
              <w:spacing w:line="240" w:lineRule="auto"/>
              <w:jc w:val="center"/>
              <w:rPr>
                <w:rFonts w:hint="default" w:ascii="Times New Roman" w:hAnsi="Times New Roman" w:cs="Times New Roman"/>
                <w:b w:val="0"/>
                <w:caps w:val="0"/>
                <w:sz w:val="24"/>
                <w:szCs w:val="24"/>
                <w:lang w:val="en-US"/>
              </w:rPr>
            </w:pPr>
            <w:r>
              <w:rPr>
                <w:rFonts w:hint="default" w:ascii="Times New Roman" w:hAnsi="Times New Roman"/>
                <w:b w:val="0"/>
                <w:bCs/>
                <w:caps w:val="0"/>
                <w:sz w:val="24"/>
                <w:szCs w:val="24"/>
              </w:rPr>
              <w:t>Encryption may slow down the app performance and may increase storage usage</w:t>
            </w:r>
            <w:r>
              <w:rPr>
                <w:rFonts w:hint="default" w:ascii="Times New Roman" w:hAnsi="Times New Roman"/>
                <w:b w:val="0"/>
                <w:bCs/>
                <w:caps w:val="0"/>
                <w:sz w:val="24"/>
                <w:szCs w:val="24"/>
                <w:lang w:val="en-US"/>
              </w:rPr>
              <w:t>.</w:t>
            </w:r>
          </w:p>
        </w:tc>
        <w:tc>
          <w:tcPr>
            <w:tcW w:w="887" w:type="pct"/>
            <w:vAlign w:val="center"/>
          </w:tcPr>
          <w:p>
            <w:pPr>
              <w:pStyle w:val="197"/>
              <w:spacing w:line="240" w:lineRule="auto"/>
              <w:jc w:val="center"/>
              <w:rPr>
                <w:rFonts w:hint="default" w:ascii="Times New Roman" w:hAnsi="Times New Roman" w:cs="Times New Roman"/>
                <w:b w:val="0"/>
                <w:caps w:val="0"/>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cantSplit/>
          <w:trHeight w:val="452" w:hRule="atLeast"/>
        </w:trPr>
        <w:tc>
          <w:tcPr>
            <w:tcW w:w="1039" w:type="pct"/>
            <w:vAlign w:val="center"/>
          </w:tcPr>
          <w:p>
            <w:pPr>
              <w:pStyle w:val="197"/>
              <w:spacing w:line="240" w:lineRule="auto"/>
              <w:jc w:val="center"/>
              <w:rPr>
                <w:rFonts w:hint="default" w:ascii="Times New Roman" w:hAnsi="Times New Roman" w:cs="Times New Roman"/>
                <w:b/>
                <w:bCs/>
                <w:caps w:val="0"/>
                <w:sz w:val="24"/>
                <w:szCs w:val="24"/>
                <w:lang w:val="en-US"/>
              </w:rPr>
            </w:pPr>
            <w:r>
              <w:rPr>
                <w:rFonts w:hint="default" w:ascii="Times New Roman" w:hAnsi="Times New Roman" w:cs="Times New Roman"/>
                <w:b w:val="0"/>
                <w:caps w:val="0"/>
                <w:sz w:val="24"/>
                <w:szCs w:val="24"/>
                <w:lang w:val="en-GB"/>
              </w:rPr>
              <w:t>Cricketoon</w:t>
            </w:r>
            <w:r>
              <w:rPr>
                <w:rFonts w:hint="default" w:ascii="Times New Roman" w:hAnsi="Times New Roman" w:cs="Times New Roman"/>
                <w:b w:val="0"/>
                <w:caps w:val="0"/>
                <w:sz w:val="24"/>
                <w:szCs w:val="24"/>
              </w:rPr>
              <w:t>_0</w:t>
            </w:r>
            <w:r>
              <w:rPr>
                <w:rFonts w:hint="default" w:ascii="Times New Roman" w:hAnsi="Times New Roman" w:cs="Times New Roman"/>
                <w:b w:val="0"/>
                <w:caps w:val="0"/>
                <w:sz w:val="24"/>
                <w:szCs w:val="24"/>
                <w:lang w:val="en-US"/>
              </w:rPr>
              <w:t>14</w:t>
            </w:r>
          </w:p>
        </w:tc>
        <w:tc>
          <w:tcPr>
            <w:tcW w:w="1168" w:type="pct"/>
            <w:vAlign w:val="center"/>
          </w:tcPr>
          <w:p>
            <w:pPr>
              <w:pStyle w:val="197"/>
              <w:spacing w:line="240" w:lineRule="auto"/>
              <w:jc w:val="center"/>
              <w:rPr>
                <w:rFonts w:hint="default" w:ascii="Times New Roman" w:hAnsi="Times New Roman" w:cs="Times New Roman"/>
                <w:b w:val="0"/>
                <w:caps w:val="0"/>
                <w:sz w:val="24"/>
                <w:szCs w:val="24"/>
                <w:lang w:val="en-GB"/>
              </w:rPr>
            </w:pPr>
            <w:r>
              <w:rPr>
                <w:rFonts w:hint="default" w:ascii="Times New Roman" w:hAnsi="Times New Roman" w:cs="Times New Roman"/>
                <w:b w:val="0"/>
                <w:caps w:val="0"/>
                <w:sz w:val="24"/>
                <w:szCs w:val="24"/>
                <w:lang w:val="en-GB"/>
              </w:rPr>
              <w:t>Logging</w:t>
            </w:r>
          </w:p>
        </w:tc>
        <w:tc>
          <w:tcPr>
            <w:tcW w:w="1011"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bCs/>
                <w:caps w:val="0"/>
                <w:sz w:val="24"/>
                <w:szCs w:val="24"/>
              </w:rPr>
              <w:t xml:space="preserve">Maintain a log of all system activities including user </w:t>
            </w:r>
            <w:r>
              <w:rPr>
                <w:rFonts w:hint="default" w:ascii="Times New Roman" w:hAnsi="Times New Roman" w:cs="Times New Roman"/>
                <w:b w:val="0"/>
                <w:bCs/>
                <w:caps w:val="0"/>
                <w:sz w:val="24"/>
                <w:szCs w:val="24"/>
                <w:lang w:val="en-GB"/>
              </w:rPr>
              <w:t>search</w:t>
            </w:r>
            <w:r>
              <w:rPr>
                <w:rFonts w:hint="default" w:ascii="Times New Roman" w:hAnsi="Times New Roman" w:cs="Times New Roman"/>
                <w:b w:val="0"/>
                <w:bCs/>
                <w:caps w:val="0"/>
                <w:sz w:val="24"/>
                <w:szCs w:val="24"/>
              </w:rPr>
              <w:t>, modification to data and security events</w:t>
            </w:r>
          </w:p>
        </w:tc>
        <w:tc>
          <w:tcPr>
            <w:tcW w:w="893"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bCs/>
                <w:caps w:val="0"/>
                <w:sz w:val="24"/>
                <w:szCs w:val="24"/>
              </w:rPr>
              <w:t>The log data must be secure and tamper-proof</w:t>
            </w:r>
          </w:p>
        </w:tc>
        <w:tc>
          <w:tcPr>
            <w:tcW w:w="887" w:type="pct"/>
            <w:vAlign w:val="center"/>
          </w:tcPr>
          <w:p>
            <w:pPr>
              <w:pStyle w:val="197"/>
              <w:spacing w:line="240" w:lineRule="auto"/>
              <w:jc w:val="center"/>
              <w:rPr>
                <w:rFonts w:hint="default" w:ascii="Times New Roman" w:hAnsi="Times New Roman" w:cs="Times New Roman"/>
                <w:b w:val="0"/>
                <w:caps w:val="0"/>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cantSplit/>
          <w:trHeight w:val="437" w:hRule="atLeast"/>
        </w:trPr>
        <w:tc>
          <w:tcPr>
            <w:tcW w:w="1039" w:type="pct"/>
            <w:vAlign w:val="center"/>
          </w:tcPr>
          <w:p>
            <w:pPr>
              <w:pStyle w:val="197"/>
              <w:spacing w:line="240" w:lineRule="auto"/>
              <w:jc w:val="center"/>
              <w:rPr>
                <w:rFonts w:hint="default" w:ascii="Times New Roman" w:hAnsi="Times New Roman" w:cs="Times New Roman"/>
                <w:b w:val="0"/>
                <w:caps w:val="0"/>
                <w:sz w:val="24"/>
                <w:szCs w:val="24"/>
                <w:lang w:val="en-US"/>
              </w:rPr>
            </w:pPr>
            <w:r>
              <w:rPr>
                <w:rFonts w:hint="default" w:ascii="Times New Roman" w:hAnsi="Times New Roman" w:cs="Times New Roman"/>
                <w:b w:val="0"/>
                <w:caps w:val="0"/>
                <w:sz w:val="24"/>
                <w:szCs w:val="24"/>
                <w:lang w:val="en-GB"/>
              </w:rPr>
              <w:t>Cricketoon</w:t>
            </w:r>
            <w:r>
              <w:rPr>
                <w:rFonts w:hint="default" w:ascii="Times New Roman" w:hAnsi="Times New Roman" w:cs="Times New Roman"/>
                <w:b w:val="0"/>
                <w:caps w:val="0"/>
                <w:sz w:val="24"/>
                <w:szCs w:val="24"/>
              </w:rPr>
              <w:t>_0</w:t>
            </w:r>
            <w:r>
              <w:rPr>
                <w:rFonts w:hint="default" w:ascii="Times New Roman" w:hAnsi="Times New Roman" w:cs="Times New Roman"/>
                <w:b w:val="0"/>
                <w:caps w:val="0"/>
                <w:sz w:val="24"/>
                <w:szCs w:val="24"/>
                <w:lang w:val="en-US"/>
              </w:rPr>
              <w:t>15</w:t>
            </w:r>
          </w:p>
        </w:tc>
        <w:tc>
          <w:tcPr>
            <w:tcW w:w="1168" w:type="pct"/>
            <w:vAlign w:val="center"/>
          </w:tcPr>
          <w:p>
            <w:pPr>
              <w:pStyle w:val="197"/>
              <w:spacing w:line="240" w:lineRule="auto"/>
              <w:jc w:val="center"/>
              <w:rPr>
                <w:rFonts w:hint="default" w:ascii="Times New Roman" w:hAnsi="Times New Roman" w:cs="Times New Roman"/>
                <w:b w:val="0"/>
                <w:caps w:val="0"/>
                <w:sz w:val="24"/>
                <w:szCs w:val="24"/>
                <w:lang w:val="en-GB"/>
              </w:rPr>
            </w:pPr>
            <w:r>
              <w:rPr>
                <w:rFonts w:hint="default" w:ascii="Times New Roman" w:hAnsi="Times New Roman" w:cs="Times New Roman"/>
                <w:b w:val="0"/>
                <w:caps w:val="0"/>
                <w:sz w:val="24"/>
                <w:szCs w:val="24"/>
                <w:lang w:val="en-GB"/>
              </w:rPr>
              <w:t>Data Integrity</w:t>
            </w:r>
          </w:p>
        </w:tc>
        <w:tc>
          <w:tcPr>
            <w:tcW w:w="1011"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bCs/>
                <w:caps w:val="0"/>
                <w:sz w:val="24"/>
                <w:szCs w:val="24"/>
              </w:rPr>
              <w:t>Verify the integrity of critical variables to prevent data tampering</w:t>
            </w:r>
          </w:p>
        </w:tc>
        <w:tc>
          <w:tcPr>
            <w:tcW w:w="893"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bCs/>
                <w:caps w:val="0"/>
                <w:sz w:val="24"/>
                <w:szCs w:val="24"/>
              </w:rPr>
              <w:t>The verification process must be efficient and reliable</w:t>
            </w:r>
          </w:p>
        </w:tc>
        <w:tc>
          <w:tcPr>
            <w:tcW w:w="887" w:type="pct"/>
            <w:vAlign w:val="center"/>
          </w:tcPr>
          <w:p>
            <w:pPr>
              <w:pStyle w:val="197"/>
              <w:spacing w:line="240" w:lineRule="auto"/>
              <w:jc w:val="center"/>
              <w:rPr>
                <w:rFonts w:hint="default" w:ascii="Times New Roman" w:hAnsi="Times New Roman" w:cs="Times New Roman"/>
                <w:b w:val="0"/>
                <w:caps w:val="0"/>
                <w:sz w:val="24"/>
                <w:szCs w:val="24"/>
              </w:rPr>
            </w:pPr>
          </w:p>
        </w:tc>
      </w:tr>
    </w:tbl>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p>
    <w:p>
      <w:pPr>
        <w:pStyle w:val="211"/>
        <w:numPr>
          <w:ilvl w:val="0"/>
          <w:numId w:val="5"/>
        </w:numPr>
        <w:spacing w:line="360" w:lineRule="auto"/>
        <w:ind w:left="1440" w:hanging="1440"/>
        <w:jc w:val="left"/>
        <w:rPr>
          <w:rFonts w:hint="default" w:ascii="Times New Roman" w:hAnsi="Times New Roman" w:cs="Times New Roman"/>
          <w:sz w:val="32"/>
          <w:szCs w:val="32"/>
          <w:lang w:val="en-GB"/>
        </w:rPr>
      </w:pPr>
      <w:bookmarkStart w:id="35" w:name="_Toc231205986"/>
      <w:bookmarkStart w:id="36" w:name="_Toc23788"/>
      <w:r>
        <w:rPr>
          <w:rFonts w:hint="default" w:ascii="Times New Roman" w:hAnsi="Times New Roman" w:cs="Times New Roman"/>
          <w:sz w:val="32"/>
          <w:szCs w:val="32"/>
        </w:rPr>
        <w:t>Design Constraints</w:t>
      </w:r>
      <w:bookmarkEnd w:id="35"/>
      <w:bookmarkEnd w:id="36"/>
    </w:p>
    <w:p>
      <w:pPr>
        <w:pStyle w:val="213"/>
        <w:spacing w:line="360" w:lineRule="auto"/>
        <w:jc w:val="left"/>
        <w:rPr>
          <w:rFonts w:hint="default" w:ascii="Times New Roman" w:hAnsi="Times New Roman" w:cs="Times New Roman"/>
          <w:sz w:val="24"/>
          <w:szCs w:val="24"/>
          <w:lang w:val="en-GB"/>
        </w:rPr>
      </w:pPr>
      <w:r>
        <w:rPr>
          <w:rFonts w:hint="default" w:ascii="Times New Roman" w:hAnsi="Times New Roman" w:cs="Times New Roman"/>
          <w:sz w:val="24"/>
          <w:szCs w:val="24"/>
          <w:lang w:val="en-GB"/>
        </w:rPr>
        <w:t>Design constraints are limitations or restrictions that influence the design of a software system, in this example,</w:t>
      </w:r>
    </w:p>
    <w:p>
      <w:pPr>
        <w:pStyle w:val="213"/>
        <w:numPr>
          <w:ilvl w:val="0"/>
          <w:numId w:val="11"/>
        </w:numPr>
        <w:tabs>
          <w:tab w:val="clear" w:pos="420"/>
        </w:tabs>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b/>
          <w:bCs/>
          <w:sz w:val="24"/>
          <w:szCs w:val="24"/>
          <w:lang w:val="en-GB"/>
        </w:rPr>
        <w:t>Platform Limitations:</w:t>
      </w:r>
      <w:r>
        <w:rPr>
          <w:rFonts w:hint="default" w:ascii="Times New Roman" w:hAnsi="Times New Roman" w:cs="Times New Roman"/>
          <w:sz w:val="24"/>
          <w:szCs w:val="24"/>
          <w:lang w:val="en-GB"/>
        </w:rPr>
        <w:t xml:space="preserve"> The Kotlin programming language is mostly utilized for Android development, which might affect the design of the cricket app if certain functionalities are unavailable on Android.</w:t>
      </w:r>
    </w:p>
    <w:p>
      <w:pPr>
        <w:pStyle w:val="213"/>
        <w:numPr>
          <w:ilvl w:val="0"/>
          <w:numId w:val="11"/>
        </w:numPr>
        <w:tabs>
          <w:tab w:val="clear" w:pos="420"/>
        </w:tabs>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b/>
          <w:bCs/>
          <w:sz w:val="24"/>
          <w:szCs w:val="24"/>
          <w:lang w:val="en-GB"/>
        </w:rPr>
        <w:t>Performance Requirements:</w:t>
      </w:r>
      <w:r>
        <w:rPr>
          <w:rFonts w:hint="default" w:ascii="Times New Roman" w:hAnsi="Times New Roman" w:cs="Times New Roman"/>
          <w:sz w:val="24"/>
          <w:szCs w:val="24"/>
          <w:lang w:val="en-GB"/>
        </w:rPr>
        <w:t xml:space="preserve">  The design of the cricket application must consider for performance constraints like as reaction time and throughput, which may have an effect on the design if particular algorithms or data structures are too computationally costly for the hardware on which the application will operate.</w:t>
      </w:r>
    </w:p>
    <w:p>
      <w:pPr>
        <w:pStyle w:val="213"/>
        <w:numPr>
          <w:ilvl w:val="0"/>
          <w:numId w:val="11"/>
        </w:numPr>
        <w:tabs>
          <w:tab w:val="clear" w:pos="420"/>
        </w:tabs>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b/>
          <w:bCs/>
          <w:sz w:val="24"/>
          <w:szCs w:val="24"/>
          <w:lang w:val="en-GB"/>
        </w:rPr>
        <w:t>Integration with Other Systems: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n-US"/>
        </w:rPr>
        <w:t>T</w:t>
      </w:r>
      <w:r>
        <w:rPr>
          <w:rFonts w:hint="default" w:ascii="Times New Roman" w:hAnsi="Times New Roman" w:cs="Times New Roman"/>
          <w:sz w:val="24"/>
          <w:szCs w:val="24"/>
          <w:lang w:val="en-GB"/>
        </w:rPr>
        <w:t xml:space="preserve">he cricket app must interface with other systems, such as databases </w:t>
      </w:r>
      <w:r>
        <w:rPr>
          <w:rFonts w:hint="default" w:ascii="Times New Roman" w:hAnsi="Times New Roman" w:cs="Times New Roman"/>
          <w:sz w:val="24"/>
          <w:szCs w:val="24"/>
          <w:lang w:val="en-US"/>
        </w:rPr>
        <w:t xml:space="preserve">and </w:t>
      </w:r>
      <w:r>
        <w:rPr>
          <w:rFonts w:hint="default" w:ascii="Times New Roman" w:hAnsi="Times New Roman" w:cs="Times New Roman"/>
          <w:sz w:val="24"/>
          <w:szCs w:val="24"/>
          <w:lang w:val="en-GB"/>
        </w:rPr>
        <w:t xml:space="preserve"> online</w:t>
      </w:r>
      <w:r>
        <w:rPr>
          <w:rFonts w:hint="default" w:ascii="Times New Roman" w:hAnsi="Times New Roman" w:cs="Times New Roman"/>
          <w:sz w:val="24"/>
          <w:szCs w:val="24"/>
          <w:lang w:val="en-US"/>
        </w:rPr>
        <w:t xml:space="preserve"> API</w:t>
      </w:r>
      <w:r>
        <w:rPr>
          <w:rFonts w:hint="default" w:ascii="Times New Roman" w:hAnsi="Times New Roman" w:cs="Times New Roman"/>
          <w:sz w:val="24"/>
          <w:szCs w:val="24"/>
          <w:lang w:val="en-GB"/>
        </w:rPr>
        <w:t xml:space="preserve"> services, the design must take into account the unique constraints and limitations of such systems, such as data format and API compatibility.</w:t>
      </w:r>
    </w:p>
    <w:p>
      <w:pPr>
        <w:pStyle w:val="213"/>
        <w:numPr>
          <w:ilvl w:val="0"/>
          <w:numId w:val="11"/>
        </w:numPr>
        <w:tabs>
          <w:tab w:val="clear" w:pos="420"/>
        </w:tabs>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Security </w:t>
      </w:r>
      <w:r>
        <w:rPr>
          <w:rFonts w:hint="default" w:ascii="Times New Roman" w:hAnsi="Times New Roman" w:cs="Times New Roman"/>
          <w:b/>
          <w:bCs/>
          <w:sz w:val="24"/>
          <w:szCs w:val="24"/>
          <w:lang w:val="en-US"/>
        </w:rPr>
        <w:t>Requirement</w:t>
      </w:r>
      <w:r>
        <w:rPr>
          <w:rFonts w:hint="default" w:ascii="Times New Roman" w:hAnsi="Times New Roman" w:cs="Times New Roman"/>
          <w:b/>
          <w:bCs/>
          <w:sz w:val="24"/>
          <w:szCs w:val="24"/>
          <w:lang w:val="en-GB"/>
        </w:rPr>
        <w:t>:</w:t>
      </w:r>
      <w:r>
        <w:rPr>
          <w:rFonts w:hint="default" w:ascii="Times New Roman" w:hAnsi="Times New Roman" w:cs="Times New Roman"/>
          <w:sz w:val="24"/>
          <w:szCs w:val="24"/>
          <w:lang w:val="en-GB"/>
        </w:rPr>
        <w:t xml:space="preserve"> The design of the cricket app must account for security requirements, such as data encryption and secure data transfer, which may have an effect on the design if certain encryption methods or security protocols are unavailable in Kotlin.</w:t>
      </w:r>
    </w:p>
    <w:p>
      <w:pPr>
        <w:pStyle w:val="213"/>
        <w:numPr>
          <w:ilvl w:val="0"/>
          <w:numId w:val="11"/>
        </w:numPr>
        <w:tabs>
          <w:tab w:val="clear" w:pos="420"/>
        </w:tabs>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b/>
          <w:bCs/>
          <w:sz w:val="24"/>
          <w:szCs w:val="24"/>
          <w:lang w:val="en-GB"/>
        </w:rPr>
        <w:t>Development</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lang w:val="en-GB"/>
        </w:rPr>
        <w:t>Environment:</w:t>
      </w:r>
      <w:r>
        <w:rPr>
          <w:rFonts w:hint="default" w:ascii="Times New Roman" w:hAnsi="Times New Roman" w:cs="Times New Roman"/>
          <w:sz w:val="24"/>
          <w:szCs w:val="24"/>
          <w:lang w:val="en-GB"/>
        </w:rPr>
        <w:t xml:space="preserve"> The design of the cricket application must take into account the development environment, including the tools and libraries available in Kotlin as well as any constraints or compatibility difficulties associated with these tools.</w:t>
      </w:r>
    </w:p>
    <w:p>
      <w:pPr>
        <w:pStyle w:val="211"/>
        <w:numPr>
          <w:ilvl w:val="0"/>
          <w:numId w:val="5"/>
        </w:numPr>
        <w:spacing w:line="360" w:lineRule="auto"/>
        <w:ind w:left="1440" w:hanging="1440"/>
        <w:jc w:val="left"/>
        <w:rPr>
          <w:rFonts w:hint="default" w:ascii="Times New Roman" w:hAnsi="Times New Roman" w:cs="Times New Roman"/>
          <w:sz w:val="32"/>
          <w:szCs w:val="32"/>
        </w:rPr>
      </w:pPr>
      <w:bookmarkStart w:id="37" w:name="_Toc231205989"/>
      <w:bookmarkStart w:id="38" w:name="_Toc2256"/>
      <w:r>
        <w:rPr>
          <w:rFonts w:hint="default" w:ascii="Times New Roman" w:hAnsi="Times New Roman" w:cs="Times New Roman"/>
          <w:sz w:val="32"/>
          <w:szCs w:val="32"/>
        </w:rPr>
        <w:t>Software Quality Attributes</w:t>
      </w:r>
      <w:bookmarkEnd w:id="37"/>
      <w:bookmarkEnd w:id="38"/>
    </w:p>
    <w:tbl>
      <w:tblPr>
        <w:tblStyle w:val="12"/>
        <w:tblW w:w="5232" w:type="pct"/>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autofit"/>
        <w:tblCellMar>
          <w:top w:w="0" w:type="dxa"/>
          <w:left w:w="108" w:type="dxa"/>
          <w:bottom w:w="0" w:type="dxa"/>
          <w:right w:w="108" w:type="dxa"/>
        </w:tblCellMar>
      </w:tblPr>
      <w:tblGrid>
        <w:gridCol w:w="1897"/>
        <w:gridCol w:w="1778"/>
        <w:gridCol w:w="2625"/>
        <w:gridCol w:w="2284"/>
        <w:gridCol w:w="1436"/>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cantSplit/>
          <w:trHeight w:val="1099" w:hRule="atLeast"/>
        </w:trPr>
        <w:tc>
          <w:tcPr>
            <w:tcW w:w="946" w:type="pct"/>
            <w:tcBorders>
              <w:bottom w:val="single" w:color="000000" w:sz="2" w:space="0"/>
            </w:tcBorders>
            <w:shd w:val="clear" w:color="auto" w:fill="DAEEF3"/>
            <w:vAlign w:val="center"/>
          </w:tcPr>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REQUIREMNT ID</w:t>
            </w:r>
          </w:p>
        </w:tc>
        <w:tc>
          <w:tcPr>
            <w:tcW w:w="887" w:type="pct"/>
            <w:tcBorders>
              <w:bottom w:val="single" w:color="000000" w:sz="2" w:space="0"/>
            </w:tcBorders>
            <w:shd w:val="clear" w:color="auto" w:fill="DAEEF3"/>
            <w:vAlign w:val="center"/>
          </w:tcPr>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Requirement Description</w:t>
            </w:r>
          </w:p>
        </w:tc>
        <w:tc>
          <w:tcPr>
            <w:tcW w:w="1309" w:type="pct"/>
            <w:tcBorders>
              <w:bottom w:val="single" w:color="000000" w:sz="2" w:space="0"/>
            </w:tcBorders>
            <w:shd w:val="clear" w:color="auto" w:fill="DAEEF3"/>
            <w:vAlign w:val="center"/>
          </w:tcPr>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Acceptability/</w:t>
            </w:r>
          </w:p>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Completion Criteria</w:t>
            </w:r>
          </w:p>
        </w:tc>
        <w:tc>
          <w:tcPr>
            <w:tcW w:w="1139" w:type="pct"/>
            <w:tcBorders>
              <w:bottom w:val="single" w:color="000000" w:sz="2" w:space="0"/>
            </w:tcBorders>
            <w:shd w:val="clear" w:color="auto" w:fill="DAEEF3"/>
            <w:vAlign w:val="center"/>
          </w:tcPr>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Limitations/</w:t>
            </w:r>
          </w:p>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Constraints</w:t>
            </w:r>
          </w:p>
        </w:tc>
        <w:tc>
          <w:tcPr>
            <w:tcW w:w="716" w:type="pct"/>
            <w:tcBorders>
              <w:bottom w:val="single" w:color="000000" w:sz="2" w:space="0"/>
            </w:tcBorders>
            <w:shd w:val="clear" w:color="auto" w:fill="DAEEF3"/>
            <w:vAlign w:val="center"/>
          </w:tcPr>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Test case Identifier</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cantSplit/>
          <w:trHeight w:val="732" w:hRule="atLeast"/>
        </w:trPr>
        <w:tc>
          <w:tcPr>
            <w:tcW w:w="946" w:type="pct"/>
            <w:vAlign w:val="center"/>
          </w:tcPr>
          <w:p>
            <w:pPr>
              <w:pStyle w:val="197"/>
              <w:spacing w:line="240" w:lineRule="auto"/>
              <w:jc w:val="center"/>
              <w:rPr>
                <w:rFonts w:hint="default" w:ascii="Times New Roman" w:hAnsi="Times New Roman" w:cs="Times New Roman"/>
                <w:b w:val="0"/>
                <w:caps w:val="0"/>
                <w:sz w:val="24"/>
                <w:szCs w:val="24"/>
                <w:lang w:val="en-US"/>
              </w:rPr>
            </w:pPr>
            <w:r>
              <w:rPr>
                <w:rFonts w:hint="default" w:ascii="Times New Roman" w:hAnsi="Times New Roman" w:cs="Times New Roman"/>
                <w:b w:val="0"/>
                <w:caps w:val="0"/>
                <w:sz w:val="24"/>
                <w:szCs w:val="24"/>
              </w:rPr>
              <w:t>Cricketoon_0</w:t>
            </w:r>
            <w:r>
              <w:rPr>
                <w:rFonts w:hint="default" w:ascii="Times New Roman" w:hAnsi="Times New Roman" w:cs="Times New Roman"/>
                <w:b w:val="0"/>
                <w:caps w:val="0"/>
                <w:sz w:val="24"/>
                <w:szCs w:val="24"/>
                <w:lang w:val="en-US"/>
              </w:rPr>
              <w:t>16</w:t>
            </w:r>
          </w:p>
        </w:tc>
        <w:tc>
          <w:tcPr>
            <w:tcW w:w="887"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rPr>
              <w:t>Usability</w:t>
            </w:r>
          </w:p>
        </w:tc>
        <w:tc>
          <w:tcPr>
            <w:tcW w:w="1309"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rPr>
              <w:t>The application must meet the expectations of its target users, allowing for a smooth user experience.</w:t>
            </w:r>
          </w:p>
        </w:tc>
        <w:tc>
          <w:tcPr>
            <w:tcW w:w="1139"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rPr>
              <w:t>The design may need to be adapted for users with disabilities, the interface should work seamlessly on different platforms and screen sizes</w:t>
            </w:r>
          </w:p>
        </w:tc>
        <w:tc>
          <w:tcPr>
            <w:tcW w:w="716" w:type="pct"/>
            <w:vAlign w:val="center"/>
          </w:tcPr>
          <w:p>
            <w:pPr>
              <w:pStyle w:val="197"/>
              <w:spacing w:line="240" w:lineRule="auto"/>
              <w:jc w:val="center"/>
              <w:rPr>
                <w:rFonts w:hint="default" w:ascii="Times New Roman" w:hAnsi="Times New Roman" w:cs="Times New Roman"/>
                <w:b w:val="0"/>
                <w:caps w:val="0"/>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cantSplit/>
          <w:trHeight w:val="494" w:hRule="atLeast"/>
        </w:trPr>
        <w:tc>
          <w:tcPr>
            <w:tcW w:w="946" w:type="pct"/>
            <w:vAlign w:val="center"/>
          </w:tcPr>
          <w:p>
            <w:pPr>
              <w:pStyle w:val="197"/>
              <w:spacing w:line="240" w:lineRule="auto"/>
              <w:jc w:val="center"/>
              <w:rPr>
                <w:rFonts w:hint="default" w:ascii="Times New Roman" w:hAnsi="Times New Roman" w:cs="Times New Roman"/>
                <w:b w:val="0"/>
                <w:caps w:val="0"/>
                <w:sz w:val="24"/>
                <w:szCs w:val="24"/>
                <w:lang w:val="en-US"/>
              </w:rPr>
            </w:pPr>
            <w:r>
              <w:rPr>
                <w:rFonts w:hint="default" w:ascii="Times New Roman" w:hAnsi="Times New Roman" w:cs="Times New Roman"/>
                <w:b w:val="0"/>
                <w:caps w:val="0"/>
                <w:sz w:val="24"/>
                <w:szCs w:val="24"/>
              </w:rPr>
              <w:t>Cricketoon_0</w:t>
            </w:r>
            <w:r>
              <w:rPr>
                <w:rFonts w:hint="default" w:ascii="Times New Roman" w:hAnsi="Times New Roman" w:cs="Times New Roman"/>
                <w:b w:val="0"/>
                <w:caps w:val="0"/>
                <w:sz w:val="24"/>
                <w:szCs w:val="24"/>
                <w:lang w:val="en-US"/>
              </w:rPr>
              <w:t>17</w:t>
            </w:r>
          </w:p>
        </w:tc>
        <w:tc>
          <w:tcPr>
            <w:tcW w:w="887"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rPr>
              <w:t>Reliability</w:t>
            </w:r>
          </w:p>
        </w:tc>
        <w:tc>
          <w:tcPr>
            <w:tcW w:w="1309"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rPr>
              <w:t>The application should be able to perform its intended functions and be available at all times, with minimal errors or bugs.</w:t>
            </w:r>
          </w:p>
        </w:tc>
        <w:tc>
          <w:tcPr>
            <w:tcW w:w="1139"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rPr>
              <w:t>The system's reliability may be impacted by factors such as network connectivity and server uptime.</w:t>
            </w:r>
          </w:p>
        </w:tc>
        <w:tc>
          <w:tcPr>
            <w:tcW w:w="716" w:type="pct"/>
            <w:vAlign w:val="center"/>
          </w:tcPr>
          <w:p>
            <w:pPr>
              <w:pStyle w:val="197"/>
              <w:spacing w:line="240" w:lineRule="auto"/>
              <w:jc w:val="center"/>
              <w:rPr>
                <w:rFonts w:hint="default" w:ascii="Times New Roman" w:hAnsi="Times New Roman" w:cs="Times New Roman"/>
                <w:b w:val="0"/>
                <w:caps w:val="0"/>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cantSplit/>
          <w:trHeight w:val="494" w:hRule="atLeast"/>
        </w:trPr>
        <w:tc>
          <w:tcPr>
            <w:tcW w:w="946" w:type="pct"/>
            <w:vAlign w:val="center"/>
          </w:tcPr>
          <w:p>
            <w:pPr>
              <w:pStyle w:val="197"/>
              <w:spacing w:line="240" w:lineRule="auto"/>
              <w:jc w:val="center"/>
              <w:rPr>
                <w:rFonts w:hint="default" w:ascii="Times New Roman" w:hAnsi="Times New Roman" w:cs="Times New Roman"/>
                <w:b w:val="0"/>
                <w:caps w:val="0"/>
                <w:sz w:val="24"/>
                <w:szCs w:val="24"/>
                <w:lang w:val="en-US"/>
              </w:rPr>
            </w:pPr>
            <w:r>
              <w:rPr>
                <w:rFonts w:hint="default" w:ascii="Times New Roman" w:hAnsi="Times New Roman" w:cs="Times New Roman"/>
                <w:b w:val="0"/>
                <w:caps w:val="0"/>
                <w:sz w:val="24"/>
                <w:szCs w:val="24"/>
              </w:rPr>
              <w:t>Cricketoon_0</w:t>
            </w:r>
            <w:r>
              <w:rPr>
                <w:rFonts w:hint="default" w:ascii="Times New Roman" w:hAnsi="Times New Roman" w:cs="Times New Roman"/>
                <w:b w:val="0"/>
                <w:caps w:val="0"/>
                <w:sz w:val="24"/>
                <w:szCs w:val="24"/>
                <w:lang w:val="en-US"/>
              </w:rPr>
              <w:t>18</w:t>
            </w:r>
          </w:p>
        </w:tc>
        <w:tc>
          <w:tcPr>
            <w:tcW w:w="887"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rPr>
              <w:t>Performance</w:t>
            </w:r>
          </w:p>
        </w:tc>
        <w:tc>
          <w:tcPr>
            <w:tcW w:w="1309"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rPr>
              <w:t>The application must meet the performance requirements outlined in the SRS document, such as response times and throughput</w:t>
            </w:r>
          </w:p>
        </w:tc>
        <w:tc>
          <w:tcPr>
            <w:tcW w:w="1139"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rPr>
              <w:t>The performance of the system may be impacted by factors such as network connectivity, server capacity, and the number of users accessing the system at the same time.</w:t>
            </w:r>
          </w:p>
        </w:tc>
        <w:tc>
          <w:tcPr>
            <w:tcW w:w="716" w:type="pct"/>
            <w:vAlign w:val="center"/>
          </w:tcPr>
          <w:p>
            <w:pPr>
              <w:pStyle w:val="197"/>
              <w:spacing w:line="240" w:lineRule="auto"/>
              <w:jc w:val="center"/>
              <w:rPr>
                <w:rFonts w:hint="default" w:ascii="Times New Roman" w:hAnsi="Times New Roman" w:cs="Times New Roman"/>
                <w:b w:val="0"/>
                <w:caps w:val="0"/>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cantSplit/>
          <w:trHeight w:val="494" w:hRule="atLeast"/>
        </w:trPr>
        <w:tc>
          <w:tcPr>
            <w:tcW w:w="946" w:type="pct"/>
            <w:vAlign w:val="center"/>
          </w:tcPr>
          <w:p>
            <w:pPr>
              <w:pStyle w:val="197"/>
              <w:spacing w:line="240" w:lineRule="auto"/>
              <w:jc w:val="center"/>
              <w:rPr>
                <w:rFonts w:hint="default" w:ascii="Times New Roman" w:hAnsi="Times New Roman" w:cs="Times New Roman"/>
                <w:b w:val="0"/>
                <w:caps w:val="0"/>
                <w:sz w:val="24"/>
                <w:szCs w:val="24"/>
                <w:lang w:val="en-US"/>
              </w:rPr>
            </w:pPr>
            <w:r>
              <w:rPr>
                <w:rFonts w:hint="default" w:ascii="Times New Roman" w:hAnsi="Times New Roman" w:cs="Times New Roman"/>
                <w:b w:val="0"/>
                <w:caps w:val="0"/>
                <w:sz w:val="24"/>
                <w:szCs w:val="24"/>
              </w:rPr>
              <w:t>Cricketoon_0</w:t>
            </w:r>
            <w:r>
              <w:rPr>
                <w:rFonts w:hint="default" w:ascii="Times New Roman" w:hAnsi="Times New Roman" w:cs="Times New Roman"/>
                <w:b w:val="0"/>
                <w:caps w:val="0"/>
                <w:sz w:val="24"/>
                <w:szCs w:val="24"/>
                <w:lang w:val="en-US"/>
              </w:rPr>
              <w:t>19</w:t>
            </w:r>
          </w:p>
        </w:tc>
        <w:tc>
          <w:tcPr>
            <w:tcW w:w="887"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rPr>
              <w:t>Security</w:t>
            </w:r>
          </w:p>
        </w:tc>
        <w:tc>
          <w:tcPr>
            <w:tcW w:w="1309"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rPr>
              <w:t>The system must implement appropriate security measures to protect user data and information from cyber threats</w:t>
            </w:r>
          </w:p>
        </w:tc>
        <w:tc>
          <w:tcPr>
            <w:tcW w:w="1139" w:type="pct"/>
            <w:vAlign w:val="center"/>
          </w:tcPr>
          <w:p>
            <w:pPr>
              <w:pStyle w:val="197"/>
              <w:spacing w:line="240" w:lineRule="auto"/>
              <w:jc w:val="center"/>
              <w:rPr>
                <w:rFonts w:hint="default" w:ascii="Times New Roman" w:hAnsi="Times New Roman" w:cs="Times New Roman"/>
                <w:b w:val="0"/>
                <w:caps w:val="0"/>
                <w:sz w:val="24"/>
                <w:szCs w:val="24"/>
              </w:rPr>
            </w:pPr>
            <w:r>
              <w:rPr>
                <w:rFonts w:hint="default" w:ascii="Times New Roman" w:hAnsi="Times New Roman" w:cs="Times New Roman"/>
                <w:b w:val="0"/>
                <w:caps w:val="0"/>
                <w:sz w:val="24"/>
                <w:szCs w:val="24"/>
              </w:rPr>
              <w:t>The system's security may be impacted by factors such as network vulnerabilities, the use of insecure third-party components, and the risk of user account hijacking.</w:t>
            </w:r>
          </w:p>
        </w:tc>
        <w:tc>
          <w:tcPr>
            <w:tcW w:w="716" w:type="pct"/>
            <w:vAlign w:val="center"/>
          </w:tcPr>
          <w:p>
            <w:pPr>
              <w:pStyle w:val="197"/>
              <w:spacing w:line="240" w:lineRule="auto"/>
              <w:jc w:val="center"/>
              <w:rPr>
                <w:rFonts w:hint="default" w:ascii="Times New Roman" w:hAnsi="Times New Roman" w:cs="Times New Roman"/>
                <w:b w:val="0"/>
                <w:caps w:val="0"/>
                <w:sz w:val="24"/>
                <w:szCs w:val="24"/>
              </w:rPr>
            </w:pPr>
          </w:p>
        </w:tc>
      </w:tr>
    </w:tbl>
    <w:p>
      <w:pPr>
        <w:pStyle w:val="201"/>
        <w:spacing w:before="120" w:after="120" w:line="360" w:lineRule="auto"/>
        <w:rPr>
          <w:rFonts w:hint="default" w:ascii="Times New Roman" w:hAnsi="Times New Roman" w:eastAsia="Times New Roman" w:cs="Times New Roman"/>
          <w:sz w:val="24"/>
          <w:szCs w:val="24"/>
        </w:rPr>
      </w:pPr>
    </w:p>
    <w:p>
      <w:pPr>
        <w:pStyle w:val="199"/>
        <w:spacing w:before="0" w:after="0" w:line="360" w:lineRule="auto"/>
        <w:rPr>
          <w:rFonts w:hint="default" w:ascii="Times New Roman" w:hAnsi="Times New Roman" w:cs="Times New Roman"/>
          <w:vanish w:val="0"/>
          <w:sz w:val="24"/>
          <w:szCs w:val="24"/>
        </w:rPr>
      </w:pPr>
    </w:p>
    <w:p>
      <w:pPr>
        <w:pStyle w:val="199"/>
        <w:spacing w:before="0" w:after="0" w:line="360" w:lineRule="auto"/>
        <w:rPr>
          <w:rFonts w:hint="default" w:ascii="Times New Roman" w:hAnsi="Times New Roman" w:cs="Times New Roman"/>
          <w:vanish w:val="0"/>
          <w:sz w:val="24"/>
          <w:szCs w:val="24"/>
        </w:rPr>
      </w:pPr>
    </w:p>
    <w:p>
      <w:pPr>
        <w:pStyle w:val="211"/>
        <w:numPr>
          <w:ilvl w:val="0"/>
          <w:numId w:val="5"/>
        </w:numPr>
        <w:spacing w:line="360" w:lineRule="auto"/>
        <w:ind w:left="1440" w:hanging="1440"/>
        <w:jc w:val="left"/>
        <w:rPr>
          <w:rFonts w:hint="default" w:ascii="Times New Roman" w:hAnsi="Times New Roman" w:cs="Times New Roman"/>
          <w:sz w:val="32"/>
          <w:szCs w:val="32"/>
        </w:rPr>
      </w:pPr>
      <w:bookmarkStart w:id="39" w:name="_Toc22045"/>
      <w:r>
        <w:rPr>
          <w:rFonts w:hint="default" w:ascii="Times New Roman" w:hAnsi="Times New Roman" w:cs="Times New Roman"/>
          <w:sz w:val="32"/>
          <w:szCs w:val="32"/>
        </w:rPr>
        <w:t>User Interface</w:t>
      </w:r>
      <w:bookmarkEnd w:id="39"/>
    </w:p>
    <w:tbl>
      <w:tblPr>
        <w:tblStyle w:val="12"/>
        <w:tblW w:w="5206" w:type="pct"/>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autofit"/>
        <w:tblCellMar>
          <w:top w:w="0" w:type="dxa"/>
          <w:left w:w="108" w:type="dxa"/>
          <w:bottom w:w="0" w:type="dxa"/>
          <w:right w:w="108" w:type="dxa"/>
        </w:tblCellMar>
      </w:tblPr>
      <w:tblGrid>
        <w:gridCol w:w="1805"/>
        <w:gridCol w:w="2025"/>
        <w:gridCol w:w="1588"/>
        <w:gridCol w:w="2929"/>
        <w:gridCol w:w="162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cantSplit/>
          <w:trHeight w:val="699" w:hRule="atLeast"/>
        </w:trPr>
        <w:tc>
          <w:tcPr>
            <w:tcW w:w="905" w:type="pct"/>
            <w:tcBorders>
              <w:bottom w:val="single" w:color="000000" w:sz="2" w:space="0"/>
            </w:tcBorders>
            <w:shd w:val="clear" w:color="auto" w:fill="DAEEF3"/>
            <w:vAlign w:val="center"/>
          </w:tcPr>
          <w:p>
            <w:pPr>
              <w:pStyle w:val="14"/>
              <w:spacing w:line="240" w:lineRule="auto"/>
              <w:jc w:val="center"/>
              <w:rPr>
                <w:rFonts w:hint="default" w:ascii="Times New Roman" w:hAnsi="Times New Roman" w:cs="Times New Roman"/>
                <w:b/>
                <w:sz w:val="24"/>
                <w:szCs w:val="24"/>
                <w:lang w:eastAsia="ja-JP"/>
              </w:rPr>
            </w:pPr>
            <w:r>
              <w:rPr>
                <w:rFonts w:hint="default" w:ascii="Times New Roman" w:hAnsi="Times New Roman" w:cs="Times New Roman"/>
                <w:b/>
                <w:sz w:val="24"/>
                <w:szCs w:val="24"/>
                <w:lang w:eastAsia="ja-JP"/>
              </w:rPr>
              <w:t>UI No.</w:t>
            </w:r>
          </w:p>
        </w:tc>
        <w:tc>
          <w:tcPr>
            <w:tcW w:w="1015" w:type="pct"/>
            <w:tcBorders>
              <w:bottom w:val="single" w:color="000000" w:sz="2" w:space="0"/>
            </w:tcBorders>
            <w:shd w:val="clear" w:color="auto" w:fill="DAEEF3"/>
            <w:vAlign w:val="center"/>
          </w:tcPr>
          <w:p>
            <w:pPr>
              <w:pStyle w:val="14"/>
              <w:spacing w:line="240" w:lineRule="auto"/>
              <w:jc w:val="center"/>
              <w:rPr>
                <w:rFonts w:hint="default" w:ascii="Times New Roman" w:hAnsi="Times New Roman" w:cs="Times New Roman"/>
                <w:b/>
                <w:sz w:val="24"/>
                <w:szCs w:val="24"/>
                <w:lang w:eastAsia="ja-JP"/>
              </w:rPr>
            </w:pPr>
            <w:r>
              <w:rPr>
                <w:rFonts w:hint="default" w:ascii="Times New Roman" w:hAnsi="Times New Roman" w:cs="Times New Roman"/>
                <w:b/>
                <w:sz w:val="24"/>
                <w:szCs w:val="24"/>
                <w:lang w:eastAsia="ja-JP"/>
              </w:rPr>
              <w:t>UI Name</w:t>
            </w:r>
          </w:p>
        </w:tc>
        <w:tc>
          <w:tcPr>
            <w:tcW w:w="796" w:type="pct"/>
            <w:tcBorders>
              <w:bottom w:val="single" w:color="000000" w:sz="2" w:space="0"/>
            </w:tcBorders>
            <w:shd w:val="clear" w:color="auto" w:fill="DAEEF3"/>
            <w:vAlign w:val="center"/>
          </w:tcPr>
          <w:p>
            <w:pPr>
              <w:pStyle w:val="14"/>
              <w:spacing w:line="240" w:lineRule="auto"/>
              <w:jc w:val="center"/>
              <w:rPr>
                <w:rFonts w:hint="default" w:ascii="Times New Roman" w:hAnsi="Times New Roman" w:cs="Times New Roman"/>
                <w:b/>
                <w:sz w:val="24"/>
                <w:szCs w:val="24"/>
                <w:lang w:eastAsia="ja-JP"/>
              </w:rPr>
            </w:pPr>
            <w:r>
              <w:rPr>
                <w:rFonts w:hint="default" w:ascii="Times New Roman" w:hAnsi="Times New Roman" w:cs="Times New Roman"/>
                <w:b/>
                <w:sz w:val="24"/>
                <w:szCs w:val="24"/>
                <w:lang w:eastAsia="ja-JP"/>
              </w:rPr>
              <w:t>Related Info No.</w:t>
            </w:r>
          </w:p>
        </w:tc>
        <w:tc>
          <w:tcPr>
            <w:tcW w:w="1468" w:type="pct"/>
            <w:tcBorders>
              <w:bottom w:val="single" w:color="000000" w:sz="2" w:space="0"/>
            </w:tcBorders>
            <w:shd w:val="clear" w:color="auto" w:fill="DAEEF3"/>
            <w:vAlign w:val="center"/>
          </w:tcPr>
          <w:p>
            <w:pPr>
              <w:pStyle w:val="14"/>
              <w:spacing w:line="240" w:lineRule="auto"/>
              <w:jc w:val="center"/>
              <w:rPr>
                <w:rFonts w:hint="default" w:ascii="Times New Roman" w:hAnsi="Times New Roman" w:cs="Times New Roman"/>
                <w:b/>
                <w:sz w:val="24"/>
                <w:szCs w:val="24"/>
                <w:lang w:eastAsia="ja-JP"/>
              </w:rPr>
            </w:pPr>
            <w:r>
              <w:rPr>
                <w:rFonts w:hint="default" w:ascii="Times New Roman" w:hAnsi="Times New Roman" w:cs="Times New Roman"/>
                <w:b/>
                <w:sz w:val="24"/>
                <w:szCs w:val="24"/>
                <w:lang w:eastAsia="ja-JP"/>
              </w:rPr>
              <w:t>Description</w:t>
            </w:r>
          </w:p>
        </w:tc>
        <w:tc>
          <w:tcPr>
            <w:tcW w:w="814" w:type="pct"/>
            <w:tcBorders>
              <w:bottom w:val="single" w:color="000000" w:sz="2" w:space="0"/>
            </w:tcBorders>
            <w:shd w:val="clear" w:color="auto" w:fill="DAEEF3"/>
            <w:vAlign w:val="center"/>
          </w:tcPr>
          <w:p>
            <w:pPr>
              <w:pStyle w:val="197"/>
              <w:spacing w:line="240" w:lineRule="auto"/>
              <w:jc w:val="center"/>
              <w:rPr>
                <w:rFonts w:hint="default" w:ascii="Times New Roman" w:hAnsi="Times New Roman" w:cs="Times New Roman"/>
                <w:caps w:val="0"/>
                <w:sz w:val="24"/>
                <w:szCs w:val="24"/>
              </w:rPr>
            </w:pPr>
            <w:r>
              <w:rPr>
                <w:rFonts w:hint="default" w:ascii="Times New Roman" w:hAnsi="Times New Roman" w:cs="Times New Roman"/>
                <w:caps w:val="0"/>
                <w:sz w:val="24"/>
                <w:szCs w:val="24"/>
              </w:rPr>
              <w:t>Test case Identifier</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cantSplit/>
          <w:trHeight w:val="699" w:hRule="atLeast"/>
        </w:trPr>
        <w:tc>
          <w:tcPr>
            <w:tcW w:w="905" w:type="pct"/>
            <w:vAlign w:val="center"/>
          </w:tcPr>
          <w:p>
            <w:pPr>
              <w:pStyle w:val="197"/>
              <w:spacing w:line="240" w:lineRule="auto"/>
              <w:jc w:val="center"/>
              <w:rPr>
                <w:rFonts w:hint="default" w:ascii="Times New Roman" w:hAnsi="Times New Roman" w:cs="Times New Roman"/>
                <w:b w:val="0"/>
                <w:caps w:val="0"/>
                <w:sz w:val="24"/>
                <w:szCs w:val="24"/>
                <w:lang w:val="en-US"/>
              </w:rPr>
            </w:pPr>
            <w:r>
              <w:rPr>
                <w:rFonts w:hint="default" w:ascii="Times New Roman" w:hAnsi="Times New Roman" w:cs="Times New Roman"/>
                <w:b w:val="0"/>
                <w:caps w:val="0"/>
                <w:sz w:val="24"/>
                <w:szCs w:val="24"/>
                <w:lang w:val="en-US"/>
              </w:rPr>
              <w:t>Cricketoon-20</w:t>
            </w:r>
          </w:p>
        </w:tc>
        <w:tc>
          <w:tcPr>
            <w:tcW w:w="1015" w:type="pct"/>
            <w:vAlign w:val="center"/>
          </w:tcPr>
          <w:p>
            <w:pPr>
              <w:pStyle w:val="197"/>
              <w:spacing w:line="240" w:lineRule="auto"/>
              <w:jc w:val="center"/>
              <w:rPr>
                <w:rFonts w:hint="default" w:ascii="Times New Roman" w:hAnsi="Times New Roman" w:cs="Times New Roman"/>
                <w:b w:val="0"/>
                <w:caps w:val="0"/>
                <w:sz w:val="24"/>
                <w:szCs w:val="24"/>
                <w:lang w:val="en-US"/>
              </w:rPr>
            </w:pPr>
            <w:r>
              <w:rPr>
                <w:rFonts w:hint="default" w:ascii="Times New Roman" w:hAnsi="Times New Roman" w:cs="Times New Roman"/>
                <w:b w:val="0"/>
                <w:caps w:val="0"/>
                <w:sz w:val="24"/>
                <w:szCs w:val="24"/>
                <w:lang w:val="en-US"/>
              </w:rPr>
              <w:t>Homepage</w:t>
            </w:r>
          </w:p>
        </w:tc>
        <w:tc>
          <w:tcPr>
            <w:tcW w:w="796" w:type="pct"/>
            <w:vAlign w:val="center"/>
          </w:tcPr>
          <w:p>
            <w:pPr>
              <w:pStyle w:val="197"/>
              <w:spacing w:line="240" w:lineRule="auto"/>
              <w:jc w:val="center"/>
              <w:rPr>
                <w:rFonts w:hint="default" w:ascii="Times New Roman" w:hAnsi="Times New Roman" w:cs="Times New Roman"/>
                <w:b w:val="0"/>
                <w:caps w:val="0"/>
                <w:sz w:val="24"/>
                <w:szCs w:val="24"/>
              </w:rPr>
            </w:pPr>
          </w:p>
        </w:tc>
        <w:tc>
          <w:tcPr>
            <w:tcW w:w="1468" w:type="pct"/>
            <w:vAlign w:val="center"/>
          </w:tcPr>
          <w:p>
            <w:pPr>
              <w:pStyle w:val="197"/>
              <w:spacing w:line="240" w:lineRule="auto"/>
              <w:jc w:val="center"/>
              <w:rPr>
                <w:rFonts w:hint="default" w:ascii="Times New Roman" w:hAnsi="Times New Roman" w:cs="Times New Roman"/>
                <w:b w:val="0"/>
                <w:caps w:val="0"/>
                <w:sz w:val="24"/>
                <w:szCs w:val="24"/>
                <w:lang w:val="en-US"/>
              </w:rPr>
            </w:pPr>
            <w:r>
              <w:rPr>
                <w:rFonts w:hint="default" w:ascii="Times New Roman" w:hAnsi="Times New Roman"/>
                <w:b w:val="0"/>
                <w:caps w:val="0"/>
                <w:sz w:val="24"/>
                <w:szCs w:val="24"/>
              </w:rPr>
              <w:t>The app's home screen shows cricket results</w:t>
            </w:r>
            <w:r>
              <w:rPr>
                <w:rFonts w:hint="default" w:ascii="Times New Roman" w:hAnsi="Times New Roman"/>
                <w:b w:val="0"/>
                <w:caps w:val="0"/>
                <w:sz w:val="24"/>
                <w:szCs w:val="24"/>
                <w:lang w:val="en-US"/>
              </w:rPr>
              <w:t>, and Live Score</w:t>
            </w:r>
          </w:p>
        </w:tc>
        <w:tc>
          <w:tcPr>
            <w:tcW w:w="814" w:type="pct"/>
            <w:vAlign w:val="center"/>
          </w:tcPr>
          <w:p>
            <w:pPr>
              <w:pStyle w:val="197"/>
              <w:spacing w:line="240" w:lineRule="auto"/>
              <w:jc w:val="center"/>
              <w:rPr>
                <w:rFonts w:hint="default" w:ascii="Times New Roman" w:hAnsi="Times New Roman" w:cs="Times New Roman"/>
                <w:b w:val="0"/>
                <w:caps w:val="0"/>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cantSplit/>
          <w:trHeight w:val="456" w:hRule="atLeast"/>
        </w:trPr>
        <w:tc>
          <w:tcPr>
            <w:tcW w:w="905" w:type="pct"/>
            <w:vAlign w:val="center"/>
          </w:tcPr>
          <w:p>
            <w:pPr>
              <w:pStyle w:val="197"/>
              <w:spacing w:line="240" w:lineRule="auto"/>
              <w:jc w:val="center"/>
              <w:rPr>
                <w:rFonts w:hint="default" w:ascii="Times New Roman" w:hAnsi="Times New Roman" w:cs="Times New Roman"/>
                <w:b w:val="0"/>
                <w:caps w:val="0"/>
                <w:sz w:val="24"/>
                <w:szCs w:val="24"/>
                <w:lang w:val="en-US"/>
              </w:rPr>
            </w:pPr>
            <w:r>
              <w:rPr>
                <w:rFonts w:hint="default" w:ascii="Times New Roman" w:hAnsi="Times New Roman" w:cs="Times New Roman"/>
                <w:b w:val="0"/>
                <w:caps w:val="0"/>
                <w:sz w:val="24"/>
                <w:szCs w:val="24"/>
                <w:lang w:val="en-US"/>
              </w:rPr>
              <w:t>Cricketoon-21</w:t>
            </w:r>
          </w:p>
        </w:tc>
        <w:tc>
          <w:tcPr>
            <w:tcW w:w="1015" w:type="pct"/>
            <w:vAlign w:val="center"/>
          </w:tcPr>
          <w:p>
            <w:pPr>
              <w:pStyle w:val="197"/>
              <w:spacing w:line="240" w:lineRule="auto"/>
              <w:jc w:val="center"/>
              <w:rPr>
                <w:rFonts w:hint="default" w:ascii="Times New Roman" w:hAnsi="Times New Roman" w:cs="Times New Roman"/>
                <w:b w:val="0"/>
                <w:caps w:val="0"/>
                <w:sz w:val="24"/>
                <w:szCs w:val="24"/>
                <w:lang w:val="en-US"/>
              </w:rPr>
            </w:pPr>
            <w:r>
              <w:rPr>
                <w:rFonts w:hint="default" w:ascii="Times New Roman" w:hAnsi="Times New Roman" w:cs="Times New Roman"/>
                <w:b w:val="0"/>
                <w:caps w:val="0"/>
                <w:sz w:val="24"/>
                <w:szCs w:val="24"/>
                <w:lang w:val="en-US"/>
              </w:rPr>
              <w:t>Team and Player Info</w:t>
            </w:r>
          </w:p>
        </w:tc>
        <w:tc>
          <w:tcPr>
            <w:tcW w:w="796" w:type="pct"/>
            <w:vAlign w:val="center"/>
          </w:tcPr>
          <w:p>
            <w:pPr>
              <w:pStyle w:val="197"/>
              <w:spacing w:line="240" w:lineRule="auto"/>
              <w:jc w:val="center"/>
              <w:rPr>
                <w:rFonts w:hint="default" w:ascii="Times New Roman" w:hAnsi="Times New Roman" w:cs="Times New Roman"/>
                <w:b w:val="0"/>
                <w:caps w:val="0"/>
                <w:sz w:val="24"/>
                <w:szCs w:val="24"/>
              </w:rPr>
            </w:pPr>
          </w:p>
        </w:tc>
        <w:tc>
          <w:tcPr>
            <w:tcW w:w="1468" w:type="pct"/>
            <w:vAlign w:val="center"/>
          </w:tcPr>
          <w:p>
            <w:pPr>
              <w:pStyle w:val="197"/>
              <w:spacing w:line="240" w:lineRule="auto"/>
              <w:jc w:val="center"/>
              <w:rPr>
                <w:rFonts w:hint="default" w:ascii="Times New Roman" w:hAnsi="Times New Roman" w:cs="Times New Roman"/>
                <w:b w:val="0"/>
                <w:caps w:val="0"/>
                <w:sz w:val="24"/>
                <w:szCs w:val="24"/>
                <w:lang w:val="en-US"/>
              </w:rPr>
            </w:pPr>
            <w:r>
              <w:rPr>
                <w:rFonts w:hint="default" w:ascii="Times New Roman" w:hAnsi="Times New Roman" w:cs="Times New Roman"/>
                <w:b w:val="0"/>
                <w:caps w:val="0"/>
                <w:sz w:val="24"/>
                <w:szCs w:val="24"/>
                <w:lang w:val="en-US"/>
              </w:rPr>
              <w:t xml:space="preserve">This screen will display the detail information of player and team </w:t>
            </w:r>
          </w:p>
        </w:tc>
        <w:tc>
          <w:tcPr>
            <w:tcW w:w="814" w:type="pct"/>
            <w:vAlign w:val="center"/>
          </w:tcPr>
          <w:p>
            <w:pPr>
              <w:pStyle w:val="197"/>
              <w:spacing w:line="240" w:lineRule="auto"/>
              <w:jc w:val="center"/>
              <w:rPr>
                <w:rFonts w:hint="default" w:ascii="Times New Roman" w:hAnsi="Times New Roman" w:cs="Times New Roman"/>
                <w:b w:val="0"/>
                <w:caps w:val="0"/>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cantSplit/>
          <w:trHeight w:val="471" w:hRule="atLeast"/>
        </w:trPr>
        <w:tc>
          <w:tcPr>
            <w:tcW w:w="905" w:type="pct"/>
            <w:vAlign w:val="center"/>
          </w:tcPr>
          <w:p>
            <w:pPr>
              <w:pStyle w:val="197"/>
              <w:spacing w:line="240" w:lineRule="auto"/>
              <w:jc w:val="center"/>
              <w:rPr>
                <w:rFonts w:hint="default" w:ascii="Times New Roman" w:hAnsi="Times New Roman" w:cs="Times New Roman"/>
                <w:b w:val="0"/>
                <w:caps w:val="0"/>
                <w:sz w:val="24"/>
                <w:szCs w:val="24"/>
                <w:lang w:val="en-US"/>
              </w:rPr>
            </w:pPr>
            <w:r>
              <w:rPr>
                <w:rFonts w:hint="default" w:ascii="Times New Roman" w:hAnsi="Times New Roman" w:cs="Times New Roman"/>
                <w:b w:val="0"/>
                <w:caps w:val="0"/>
                <w:sz w:val="24"/>
                <w:szCs w:val="24"/>
                <w:lang w:val="en-US"/>
              </w:rPr>
              <w:t>Cricketoon-22</w:t>
            </w:r>
          </w:p>
        </w:tc>
        <w:tc>
          <w:tcPr>
            <w:tcW w:w="1015" w:type="pct"/>
            <w:vAlign w:val="center"/>
          </w:tcPr>
          <w:p>
            <w:pPr>
              <w:pStyle w:val="197"/>
              <w:spacing w:line="240" w:lineRule="auto"/>
              <w:jc w:val="center"/>
              <w:rPr>
                <w:rFonts w:hint="default" w:ascii="Times New Roman" w:hAnsi="Times New Roman" w:cs="Times New Roman"/>
                <w:b w:val="0"/>
                <w:caps w:val="0"/>
                <w:sz w:val="24"/>
                <w:szCs w:val="24"/>
                <w:lang w:val="en-US"/>
              </w:rPr>
            </w:pPr>
            <w:r>
              <w:rPr>
                <w:rFonts w:hint="default" w:ascii="Times New Roman" w:hAnsi="Times New Roman" w:cs="Times New Roman"/>
                <w:b w:val="0"/>
                <w:caps w:val="0"/>
                <w:sz w:val="24"/>
                <w:szCs w:val="24"/>
                <w:lang w:val="en-US"/>
              </w:rPr>
              <w:t>Detail Screen</w:t>
            </w:r>
          </w:p>
        </w:tc>
        <w:tc>
          <w:tcPr>
            <w:tcW w:w="796" w:type="pct"/>
            <w:vAlign w:val="center"/>
          </w:tcPr>
          <w:p>
            <w:pPr>
              <w:pStyle w:val="197"/>
              <w:spacing w:line="240" w:lineRule="auto"/>
              <w:jc w:val="center"/>
              <w:rPr>
                <w:rFonts w:hint="default" w:ascii="Times New Roman" w:hAnsi="Times New Roman" w:cs="Times New Roman"/>
                <w:b w:val="0"/>
                <w:caps w:val="0"/>
                <w:sz w:val="24"/>
                <w:szCs w:val="24"/>
              </w:rPr>
            </w:pPr>
          </w:p>
        </w:tc>
        <w:tc>
          <w:tcPr>
            <w:tcW w:w="1468" w:type="pct"/>
            <w:vAlign w:val="center"/>
          </w:tcPr>
          <w:p>
            <w:pPr>
              <w:pStyle w:val="197"/>
              <w:spacing w:line="240" w:lineRule="auto"/>
              <w:jc w:val="center"/>
              <w:rPr>
                <w:rFonts w:hint="default" w:ascii="Times New Roman" w:hAnsi="Times New Roman" w:cs="Times New Roman"/>
                <w:b w:val="0"/>
                <w:caps w:val="0"/>
                <w:sz w:val="24"/>
                <w:szCs w:val="24"/>
                <w:lang w:val="en-US"/>
              </w:rPr>
            </w:pPr>
            <w:r>
              <w:rPr>
                <w:rFonts w:hint="default" w:ascii="Times New Roman" w:hAnsi="Times New Roman" w:cs="Times New Roman"/>
                <w:b w:val="0"/>
                <w:caps w:val="0"/>
                <w:sz w:val="24"/>
                <w:szCs w:val="24"/>
                <w:lang w:val="en-US"/>
              </w:rPr>
              <w:t xml:space="preserve">This screen will display the details info(Venue, Man of the Match, commentary Etc) of a specific match </w:t>
            </w:r>
          </w:p>
        </w:tc>
        <w:tc>
          <w:tcPr>
            <w:tcW w:w="814" w:type="pct"/>
            <w:vAlign w:val="center"/>
          </w:tcPr>
          <w:p>
            <w:pPr>
              <w:pStyle w:val="197"/>
              <w:spacing w:line="240" w:lineRule="auto"/>
              <w:jc w:val="center"/>
              <w:rPr>
                <w:rFonts w:hint="default" w:ascii="Times New Roman" w:hAnsi="Times New Roman" w:cs="Times New Roman"/>
                <w:b w:val="0"/>
                <w:caps w:val="0"/>
                <w:sz w:val="24"/>
                <w:szCs w:val="24"/>
              </w:rPr>
            </w:pPr>
          </w:p>
        </w:tc>
      </w:tr>
    </w:tbl>
    <w:p>
      <w:pPr>
        <w:pStyle w:val="201"/>
        <w:spacing w:before="120" w:after="120" w:line="360" w:lineRule="auto"/>
        <w:rPr>
          <w:rFonts w:hint="default" w:ascii="Times New Roman" w:hAnsi="Times New Roman" w:eastAsia="Times New Roman" w:cs="Times New Roman"/>
          <w:sz w:val="24"/>
          <w:szCs w:val="24"/>
        </w:rPr>
      </w:pPr>
    </w:p>
    <w:p>
      <w:pPr>
        <w:pStyle w:val="199"/>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This section defines any other requirements not covered elsewhere in the SRS. This might include database requirements, budget requirements, schedule requirements internationalization requirements, legal requirements and so on. Feel free to add any new sections that are pertinent to the project.</w:t>
      </w:r>
    </w:p>
    <w:p>
      <w:pPr>
        <w:pStyle w:val="199"/>
        <w:spacing w:line="360" w:lineRule="auto"/>
        <w:rPr>
          <w:rFonts w:hint="default" w:ascii="Times New Roman" w:hAnsi="Times New Roman" w:cs="Times New Roman"/>
          <w:sz w:val="24"/>
          <w:szCs w:val="24"/>
        </w:rPr>
      </w:pPr>
    </w:p>
    <w:p>
      <w:pPr>
        <w:pStyle w:val="199"/>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This section specifies those requirements that are concerned with possible loss, damage, or harm that could result from the use of the sub-system. It defines any safeguards or actions that must be taken, as well as actions that must be prevented. Refer to any external policies or regulations that state safety issues that affect the sub-system design or use. Define any safety certifications that must be satisfied.</w:t>
      </w:r>
    </w:p>
    <w:sectPr>
      <w:headerReference r:id="rId6" w:type="first"/>
      <w:headerReference r:id="rId5" w:type="default"/>
      <w:footerReference r:id="rId7" w:type="default"/>
      <w:pgSz w:w="12240" w:h="15840"/>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ngal">
    <w:altName w:val="Courier New"/>
    <w:panose1 w:val="000004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Unicode MS">
    <w:altName w:val="Arial"/>
    <w:panose1 w:val="020B0604020202020204"/>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sz w:val="20"/>
      </w:rPr>
    </w:pPr>
  </w:p>
  <w:tbl>
    <w:tblPr>
      <w:tblStyle w:val="12"/>
      <w:tblW w:w="9090" w:type="dxa"/>
      <w:tblInd w:w="108" w:type="dxa"/>
      <w:tblLayout w:type="autofit"/>
      <w:tblCellMar>
        <w:top w:w="0" w:type="dxa"/>
        <w:left w:w="108" w:type="dxa"/>
        <w:bottom w:w="0" w:type="dxa"/>
        <w:right w:w="108" w:type="dxa"/>
      </w:tblCellMar>
    </w:tblPr>
    <w:tblGrid>
      <w:gridCol w:w="1940"/>
      <w:gridCol w:w="5271"/>
      <w:gridCol w:w="1879"/>
    </w:tblGrid>
    <w:tr>
      <w:tblPrEx>
        <w:tblCellMar>
          <w:top w:w="0" w:type="dxa"/>
          <w:left w:w="108" w:type="dxa"/>
          <w:bottom w:w="0" w:type="dxa"/>
          <w:right w:w="108" w:type="dxa"/>
        </w:tblCellMar>
      </w:tblPrEx>
      <w:trPr>
        <w:trHeight w:val="450" w:hRule="atLeast"/>
      </w:trPr>
      <w:tc>
        <w:tcPr>
          <w:tcW w:w="2008" w:type="dxa"/>
          <w:tcBorders>
            <w:top w:val="nil"/>
            <w:left w:val="nil"/>
            <w:bottom w:val="nil"/>
            <w:right w:val="nil"/>
          </w:tcBorders>
          <w:vAlign w:val="center"/>
        </w:tcPr>
        <w:p>
          <w:pPr>
            <w:pStyle w:val="18"/>
            <w:tabs>
              <w:tab w:val="right" w:pos="0"/>
              <w:tab w:val="center" w:pos="6500"/>
            </w:tabs>
            <w:rPr>
              <w:rFonts w:ascii="Arial" w:hAnsi="Arial"/>
              <w:b/>
              <w:color w:val="1F497D"/>
              <w:sz w:val="20"/>
            </w:rPr>
          </w:pPr>
          <w:r>
            <w:rPr>
              <w:rFonts w:ascii="Arial" w:hAnsi="Arial"/>
              <w:b/>
              <w:color w:val="1F497D"/>
              <w:sz w:val="20"/>
            </w:rPr>
            <w:drawing>
              <wp:inline distT="0" distB="0" distL="0" distR="0">
                <wp:extent cx="484505" cy="38989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484998" cy="389900"/>
                        </a:xfrm>
                        <a:prstGeom prst="rect">
                          <a:avLst/>
                        </a:prstGeom>
                        <a:noFill/>
                        <a:ln>
                          <a:noFill/>
                        </a:ln>
                      </pic:spPr>
                    </pic:pic>
                  </a:graphicData>
                </a:graphic>
              </wp:inline>
            </w:drawing>
          </w:r>
        </w:p>
      </w:tc>
      <w:tc>
        <w:tcPr>
          <w:tcW w:w="5552" w:type="dxa"/>
          <w:tcBorders>
            <w:top w:val="nil"/>
            <w:left w:val="nil"/>
            <w:bottom w:val="nil"/>
            <w:right w:val="nil"/>
          </w:tcBorders>
          <w:vAlign w:val="center"/>
        </w:tcPr>
        <w:p>
          <w:pPr>
            <w:pStyle w:val="207"/>
            <w:rPr>
              <w:sz w:val="20"/>
              <w:szCs w:val="22"/>
            </w:rPr>
          </w:pPr>
          <w:r>
            <w:rPr>
              <w:sz w:val="20"/>
              <w:szCs w:val="22"/>
            </w:rPr>
            <w:t>Confidential</w:t>
          </w:r>
        </w:p>
      </w:tc>
      <w:tc>
        <w:tcPr>
          <w:tcW w:w="1530" w:type="dxa"/>
          <w:tcBorders>
            <w:top w:val="nil"/>
            <w:left w:val="nil"/>
            <w:bottom w:val="nil"/>
            <w:right w:val="nil"/>
          </w:tcBorders>
          <w:vAlign w:val="center"/>
        </w:tcPr>
        <w:p>
          <w:pPr>
            <w:pStyle w:val="207"/>
            <w:jc w:val="right"/>
            <w:rPr>
              <w:sz w:val="20"/>
              <w:szCs w:val="22"/>
            </w:rPr>
          </w:pPr>
          <w:r>
            <w:rPr>
              <w:sz w:val="20"/>
              <w:szCs w:val="22"/>
            </w:rPr>
            <w:t xml:space="preserve">Page </w:t>
          </w:r>
          <w:r>
            <w:rPr>
              <w:sz w:val="20"/>
              <w:szCs w:val="22"/>
            </w:rPr>
            <w:fldChar w:fldCharType="begin"/>
          </w:r>
          <w:r>
            <w:rPr>
              <w:sz w:val="20"/>
              <w:szCs w:val="22"/>
            </w:rPr>
            <w:instrText xml:space="preserve"> PAGE </w:instrText>
          </w:r>
          <w:r>
            <w:rPr>
              <w:sz w:val="20"/>
              <w:szCs w:val="22"/>
            </w:rPr>
            <w:fldChar w:fldCharType="separate"/>
          </w:r>
          <w:r>
            <w:rPr>
              <w:sz w:val="20"/>
              <w:szCs w:val="22"/>
            </w:rPr>
            <w:t>13</w:t>
          </w:r>
          <w:r>
            <w:rPr>
              <w:sz w:val="20"/>
              <w:szCs w:val="22"/>
            </w:rPr>
            <w:fldChar w:fldCharType="end"/>
          </w:r>
          <w:r>
            <w:rPr>
              <w:sz w:val="20"/>
              <w:szCs w:val="22"/>
            </w:rPr>
            <w:t xml:space="preserve"> of </w:t>
          </w:r>
          <w:r>
            <w:rPr>
              <w:sz w:val="20"/>
              <w:szCs w:val="22"/>
            </w:rPr>
            <w:fldChar w:fldCharType="begin"/>
          </w:r>
          <w:r>
            <w:rPr>
              <w:sz w:val="20"/>
              <w:szCs w:val="22"/>
            </w:rPr>
            <w:instrText xml:space="preserve"> NUMPAGES  </w:instrText>
          </w:r>
          <w:r>
            <w:rPr>
              <w:sz w:val="20"/>
              <w:szCs w:val="22"/>
            </w:rPr>
            <w:fldChar w:fldCharType="separate"/>
          </w:r>
          <w:r>
            <w:rPr>
              <w:sz w:val="20"/>
              <w:szCs w:val="22"/>
            </w:rPr>
            <w:t>15</w:t>
          </w:r>
          <w:r>
            <w:rPr>
              <w:sz w:val="20"/>
              <w:szCs w:val="22"/>
            </w:rPr>
            <w:fldChar w:fldCharType="end"/>
          </w:r>
        </w:p>
      </w:tc>
    </w:tr>
  </w:tbl>
  <w:p>
    <w:pPr>
      <w:pStyle w:val="18"/>
      <w:tabs>
        <w:tab w:val="right" w:pos="9000"/>
      </w:tabs>
      <w:rPr>
        <w:rFonts w:ascii="Arial" w:hAnsi="Arial"/>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2"/>
      <w:jc w:val="right"/>
      <w:rPr>
        <w:rFonts w:hint="default" w:ascii="Arial" w:hAnsi="Arial"/>
        <w:b/>
        <w:sz w:val="24"/>
        <w:szCs w:val="24"/>
        <w:lang w:val="en-GB"/>
      </w:rPr>
    </w:pPr>
    <w:r>
      <w:rPr>
        <w:rFonts w:ascii="Arial" w:hAnsi="Arial"/>
        <w:b/>
        <w:sz w:val="24"/>
        <w:szCs w:val="24"/>
      </w:rPr>
      <w:t xml:space="preserve">Software Requirements Specification                                           </w:t>
    </w:r>
    <w:r>
      <w:rPr>
        <w:rFonts w:ascii="Arial" w:hAnsi="Arial"/>
        <w:b/>
        <w:sz w:val="24"/>
        <w:szCs w:val="24"/>
        <w:lang w:val="en-GB"/>
      </w:rPr>
      <w:t>Cri</w:t>
    </w:r>
    <w:r>
      <w:rPr>
        <w:rFonts w:hint="default" w:ascii="Arial" w:hAnsi="Arial"/>
        <w:b/>
        <w:sz w:val="24"/>
        <w:szCs w:val="24"/>
        <w:lang w:val="en-GB"/>
      </w:rPr>
      <w:t>cketoon</w:t>
    </w:r>
  </w:p>
  <w:p>
    <w:pPr>
      <w:pStyle w:val="182"/>
      <w:rPr>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2"/>
    </w:pPr>
    <w:r>
      <w:drawing>
        <wp:inline distT="0" distB="0" distL="0" distR="0">
          <wp:extent cx="495935" cy="36131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495971" cy="36178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69CFCC"/>
    <w:multiLevelType w:val="singleLevel"/>
    <w:tmpl w:val="B569CFC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5E306ED"/>
    <w:multiLevelType w:val="multilevel"/>
    <w:tmpl w:val="B5E306ED"/>
    <w:lvl w:ilvl="0" w:tentative="0">
      <w:start w:val="1"/>
      <w:numFmt w:val="decimal"/>
      <w:lvlText w:val="%1."/>
      <w:lvlJc w:val="left"/>
      <w:pPr>
        <w:ind w:left="360" w:hanging="360"/>
      </w:pPr>
      <w:rPr>
        <w:rFonts w:ascii="Arial" w:hAnsi="Arial"/>
        <w:sz w:val="40"/>
      </w:rPr>
    </w:lvl>
    <w:lvl w:ilvl="1" w:tentative="0">
      <w:start w:val="1"/>
      <w:numFmt w:val="decimal"/>
      <w:lvlText w:val="1.%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BF205925"/>
    <w:multiLevelType w:val="multilevel"/>
    <w:tmpl w:val="BF205925"/>
    <w:lvl w:ilvl="0" w:tentative="0">
      <w:start w:val="1"/>
      <w:numFmt w:val="decimal"/>
      <w:lvlText w:val="%1."/>
      <w:lvlJc w:val="left"/>
      <w:pPr>
        <w:ind w:left="450" w:hanging="360"/>
      </w:pPr>
      <w:rPr>
        <w:rFonts w:ascii="Arial" w:hAnsi="Arial"/>
        <w:sz w:val="40"/>
      </w:rPr>
    </w:lvl>
    <w:lvl w:ilvl="1" w:tentative="0">
      <w:start w:val="1"/>
      <w:numFmt w:val="decimal"/>
      <w:pStyle w:val="212"/>
      <w:lvlText w:val="5.%2"/>
      <w:lvlJc w:val="left"/>
      <w:pPr>
        <w:ind w:left="450" w:hanging="360"/>
      </w:pPr>
    </w:lvl>
    <w:lvl w:ilvl="2" w:tentative="0">
      <w:start w:val="1"/>
      <w:numFmt w:val="lowerRoman"/>
      <w:lvlText w:val="%3."/>
      <w:lvlJc w:val="right"/>
      <w:pPr>
        <w:ind w:left="1890" w:hanging="180"/>
      </w:pPr>
    </w:lvl>
    <w:lvl w:ilvl="3" w:tentative="0">
      <w:start w:val="1"/>
      <w:numFmt w:val="decimal"/>
      <w:lvlText w:val="%4."/>
      <w:lvlJc w:val="left"/>
      <w:pPr>
        <w:ind w:left="2610" w:hanging="360"/>
      </w:pPr>
    </w:lvl>
    <w:lvl w:ilvl="4" w:tentative="0">
      <w:start w:val="1"/>
      <w:numFmt w:val="lowerLetter"/>
      <w:lvlText w:val="%5."/>
      <w:lvlJc w:val="left"/>
      <w:pPr>
        <w:ind w:left="3330" w:hanging="360"/>
      </w:pPr>
    </w:lvl>
    <w:lvl w:ilvl="5" w:tentative="0">
      <w:start w:val="1"/>
      <w:numFmt w:val="lowerRoman"/>
      <w:lvlText w:val="%6."/>
      <w:lvlJc w:val="right"/>
      <w:pPr>
        <w:ind w:left="4050" w:hanging="180"/>
      </w:pPr>
    </w:lvl>
    <w:lvl w:ilvl="6" w:tentative="0">
      <w:start w:val="1"/>
      <w:numFmt w:val="decimal"/>
      <w:lvlText w:val="%7."/>
      <w:lvlJc w:val="left"/>
      <w:pPr>
        <w:ind w:left="4770" w:hanging="360"/>
      </w:pPr>
    </w:lvl>
    <w:lvl w:ilvl="7" w:tentative="0">
      <w:start w:val="1"/>
      <w:numFmt w:val="lowerLetter"/>
      <w:lvlText w:val="%8."/>
      <w:lvlJc w:val="left"/>
      <w:pPr>
        <w:ind w:left="5490" w:hanging="360"/>
      </w:pPr>
    </w:lvl>
    <w:lvl w:ilvl="8" w:tentative="0">
      <w:start w:val="1"/>
      <w:numFmt w:val="lowerRoman"/>
      <w:lvlText w:val="%9."/>
      <w:lvlJc w:val="right"/>
      <w:pPr>
        <w:ind w:left="6210" w:hanging="180"/>
      </w:pPr>
    </w:lvl>
  </w:abstractNum>
  <w:abstractNum w:abstractNumId="3">
    <w:nsid w:val="CF092B84"/>
    <w:multiLevelType w:val="multilevel"/>
    <w:tmpl w:val="CF092B84"/>
    <w:lvl w:ilvl="0" w:tentative="0">
      <w:start w:val="1"/>
      <w:numFmt w:val="decimal"/>
      <w:pStyle w:val="211"/>
      <w:lvlText w:val="%1."/>
      <w:lvlJc w:val="left"/>
      <w:pPr>
        <w:ind w:left="360" w:hanging="360"/>
      </w:pPr>
      <w:rPr>
        <w:rFonts w:ascii="Arial" w:hAnsi="Arial"/>
        <w:sz w:val="40"/>
      </w:rPr>
    </w:lvl>
    <w:lvl w:ilvl="1" w:tentative="0">
      <w:start w:val="1"/>
      <w:numFmt w:val="decimal"/>
      <w:pStyle w:val="3"/>
      <w:lvlText w:val="%1.%2"/>
      <w:lvlJc w:val="left"/>
      <w:pPr>
        <w:ind w:left="1440" w:hanging="1440"/>
      </w:pPr>
    </w:lvl>
    <w:lvl w:ilvl="2" w:tentative="0">
      <w:start w:val="1"/>
      <w:numFmt w:val="decimal"/>
      <w:lvlText w:val="5.3.%3"/>
      <w:lvlJc w:val="left"/>
      <w:pPr>
        <w:ind w:left="1440" w:hanging="1440"/>
      </w:pPr>
    </w:lvl>
    <w:lvl w:ilvl="3" w:tentative="0">
      <w:start w:val="1"/>
      <w:numFmt w:val="decimal"/>
      <w:pStyle w:val="177"/>
      <w:lvlText w:val="%1.%2.%3.%4"/>
      <w:lvlJc w:val="left"/>
      <w:pPr>
        <w:ind w:left="1440" w:hanging="1440"/>
      </w:pPr>
    </w:lvl>
    <w:lvl w:ilvl="4" w:tentative="0">
      <w:start w:val="1"/>
      <w:numFmt w:val="decimal"/>
      <w:pStyle w:val="178"/>
      <w:lvlText w:val="%1.%2.%3.%4.%5"/>
      <w:lvlJc w:val="left"/>
      <w:pPr>
        <w:ind w:left="864" w:hanging="432"/>
      </w:pPr>
    </w:lvl>
    <w:lvl w:ilvl="5" w:tentative="0">
      <w:start w:val="1"/>
      <w:numFmt w:val="decimal"/>
      <w:pStyle w:val="7"/>
      <w:lvlText w:val="%1.%2.%3.%4.%5.%6"/>
      <w:lvlJc w:val="left"/>
      <w:pPr>
        <w:ind w:left="864" w:hanging="432"/>
      </w:pPr>
    </w:lvl>
    <w:lvl w:ilvl="6" w:tentative="0">
      <w:start w:val="1"/>
      <w:numFmt w:val="decimal"/>
      <w:pStyle w:val="8"/>
      <w:lvlText w:val="%1.%2.%3.%4.%5.%6.%7"/>
      <w:lvlJc w:val="left"/>
      <w:pPr>
        <w:ind w:left="864" w:hanging="432"/>
      </w:pPr>
    </w:lvl>
    <w:lvl w:ilvl="7" w:tentative="0">
      <w:start w:val="1"/>
      <w:numFmt w:val="decimal"/>
      <w:pStyle w:val="9"/>
      <w:lvlText w:val="%1.%2.%3.%4.%5.%6.%7.%8"/>
      <w:lvlJc w:val="left"/>
      <w:pPr>
        <w:ind w:left="864" w:hanging="432"/>
      </w:pPr>
    </w:lvl>
    <w:lvl w:ilvl="8" w:tentative="0">
      <w:start w:val="1"/>
      <w:numFmt w:val="decimal"/>
      <w:pStyle w:val="10"/>
      <w:lvlText w:val="%1.%2.%3.%4.%5.%6.%7.%8.%9"/>
      <w:lvlJc w:val="left"/>
      <w:pPr>
        <w:ind w:left="864" w:hanging="432"/>
      </w:pPr>
    </w:lvl>
  </w:abstractNum>
  <w:abstractNum w:abstractNumId="4">
    <w:nsid w:val="0053208E"/>
    <w:multiLevelType w:val="multilevel"/>
    <w:tmpl w:val="0053208E"/>
    <w:lvl w:ilvl="0" w:tentative="0">
      <w:start w:val="1"/>
      <w:numFmt w:val="decimal"/>
      <w:pStyle w:val="2"/>
      <w:lvlText w:val="%1."/>
      <w:lvlJc w:val="left"/>
      <w:pPr>
        <w:ind w:left="360" w:hanging="360"/>
      </w:pPr>
      <w:rPr>
        <w:i w:val="0"/>
      </w:rPr>
    </w:lvl>
    <w:lvl w:ilvl="1" w:tentative="0">
      <w:start w:val="1"/>
      <w:numFmt w:val="decimal"/>
      <w:lvlText w:val="%1.%2"/>
      <w:lvlJc w:val="left"/>
      <w:pPr>
        <w:ind w:left="360" w:hanging="360"/>
      </w:pPr>
      <w:rPr>
        <w:b w:val="0"/>
        <w:i w:val="0"/>
      </w:rPr>
    </w:lvl>
    <w:lvl w:ilvl="2" w:tentative="0">
      <w:start w:val="1"/>
      <w:numFmt w:val="decimal"/>
      <w:lvlText w:val="%1.%2.%3"/>
      <w:lvlJc w:val="left"/>
      <w:pPr>
        <w:ind w:left="720" w:hanging="720"/>
      </w:pPr>
      <w:rPr>
        <w:b w:val="0"/>
        <w:i w:val="0"/>
      </w:rPr>
    </w:lvl>
    <w:lvl w:ilvl="3" w:tentative="0">
      <w:start w:val="1"/>
      <w:numFmt w:val="decimal"/>
      <w:lvlText w:val="%1.%2.%3.%4"/>
      <w:lvlJc w:val="left"/>
      <w:pPr>
        <w:ind w:left="720" w:hanging="720"/>
      </w:pPr>
      <w:rPr>
        <w:b w:val="0"/>
        <w:i w:val="0"/>
      </w:rPr>
    </w:lvl>
    <w:lvl w:ilvl="4" w:tentative="0">
      <w:start w:val="1"/>
      <w:numFmt w:val="decimal"/>
      <w:lvlText w:val="%1.%2.%3.%4.%5"/>
      <w:lvlJc w:val="left"/>
      <w:pPr>
        <w:ind w:left="1080" w:hanging="1080"/>
      </w:pPr>
      <w:rPr>
        <w:b w:val="0"/>
        <w:i w:val="0"/>
      </w:rPr>
    </w:lvl>
    <w:lvl w:ilvl="5" w:tentative="0">
      <w:start w:val="1"/>
      <w:numFmt w:val="decimal"/>
      <w:lvlText w:val="%1.%2.%3.%4.%5.%6"/>
      <w:lvlJc w:val="left"/>
      <w:pPr>
        <w:ind w:left="1080" w:hanging="1080"/>
      </w:pPr>
      <w:rPr>
        <w:b w:val="0"/>
        <w:i w:val="0"/>
      </w:rPr>
    </w:lvl>
    <w:lvl w:ilvl="6" w:tentative="0">
      <w:start w:val="1"/>
      <w:numFmt w:val="decimal"/>
      <w:lvlText w:val="%1.%2.%3.%4.%5.%6.%7"/>
      <w:lvlJc w:val="left"/>
      <w:pPr>
        <w:ind w:left="1440" w:hanging="1440"/>
      </w:pPr>
      <w:rPr>
        <w:b w:val="0"/>
        <w:i w:val="0"/>
      </w:rPr>
    </w:lvl>
    <w:lvl w:ilvl="7" w:tentative="0">
      <w:start w:val="1"/>
      <w:numFmt w:val="decimal"/>
      <w:lvlText w:val="%1.%2.%3.%4.%5.%6.%7.%8"/>
      <w:lvlJc w:val="left"/>
      <w:pPr>
        <w:ind w:left="1440" w:hanging="1440"/>
      </w:pPr>
      <w:rPr>
        <w:b w:val="0"/>
        <w:i w:val="0"/>
      </w:rPr>
    </w:lvl>
    <w:lvl w:ilvl="8" w:tentative="0">
      <w:start w:val="1"/>
      <w:numFmt w:val="decimal"/>
      <w:lvlText w:val="%1.%2.%3.%4.%5.%6.%7.%8.%9"/>
      <w:lvlJc w:val="left"/>
      <w:pPr>
        <w:ind w:left="1800" w:hanging="1800"/>
      </w:pPr>
      <w:rPr>
        <w:b w:val="0"/>
        <w:i w:val="0"/>
      </w:rPr>
    </w:lvl>
  </w:abstractNum>
  <w:abstractNum w:abstractNumId="5">
    <w:nsid w:val="0248C179"/>
    <w:multiLevelType w:val="multilevel"/>
    <w:tmpl w:val="0248C179"/>
    <w:lvl w:ilvl="0" w:tentative="0">
      <w:start w:val="3"/>
      <w:numFmt w:val="decimal"/>
      <w:lvlText w:val="%1."/>
      <w:lvlJc w:val="left"/>
      <w:pPr>
        <w:ind w:left="810" w:hanging="810"/>
      </w:pPr>
    </w:lvl>
    <w:lvl w:ilvl="1" w:tentative="0">
      <w:start w:val="1"/>
      <w:numFmt w:val="decimal"/>
      <w:lvlText w:val="%1.%2."/>
      <w:lvlJc w:val="left"/>
      <w:pPr>
        <w:ind w:left="990" w:hanging="810"/>
      </w:pPr>
    </w:lvl>
    <w:lvl w:ilvl="2" w:tentative="0">
      <w:start w:val="1"/>
      <w:numFmt w:val="decimal"/>
      <w:lvlText w:val="%1.%2.%3."/>
      <w:lvlJc w:val="left"/>
      <w:pPr>
        <w:ind w:left="1440" w:hanging="1080"/>
      </w:pPr>
    </w:lvl>
    <w:lvl w:ilvl="3" w:tentative="0">
      <w:start w:val="1"/>
      <w:numFmt w:val="decimal"/>
      <w:lvlText w:val="%1.%2.%3.%4."/>
      <w:lvlJc w:val="left"/>
      <w:pPr>
        <w:ind w:left="1620" w:hanging="1080"/>
      </w:pPr>
    </w:lvl>
    <w:lvl w:ilvl="4" w:tentative="0">
      <w:start w:val="1"/>
      <w:numFmt w:val="decimal"/>
      <w:lvlText w:val="%1.%2.%3.%4.%5."/>
      <w:lvlJc w:val="left"/>
      <w:pPr>
        <w:ind w:left="2160" w:hanging="1440"/>
      </w:pPr>
    </w:lvl>
    <w:lvl w:ilvl="5" w:tentative="0">
      <w:start w:val="1"/>
      <w:numFmt w:val="decimal"/>
      <w:lvlText w:val="%1.%2.%3.%4.%5.%6."/>
      <w:lvlJc w:val="left"/>
      <w:pPr>
        <w:ind w:left="2700" w:hanging="1800"/>
      </w:pPr>
    </w:lvl>
    <w:lvl w:ilvl="6" w:tentative="0">
      <w:start w:val="1"/>
      <w:numFmt w:val="decimal"/>
      <w:lvlText w:val="%1.%2.%3.%4.%5.%6.%7."/>
      <w:lvlJc w:val="left"/>
      <w:pPr>
        <w:ind w:left="3240" w:hanging="2160"/>
      </w:pPr>
    </w:lvl>
    <w:lvl w:ilvl="7" w:tentative="0">
      <w:start w:val="1"/>
      <w:numFmt w:val="decimal"/>
      <w:lvlText w:val="%1.%2.%3.%4.%5.%6.%7.%8."/>
      <w:lvlJc w:val="left"/>
      <w:pPr>
        <w:ind w:left="3420" w:hanging="2160"/>
      </w:pPr>
    </w:lvl>
    <w:lvl w:ilvl="8" w:tentative="0">
      <w:start w:val="1"/>
      <w:numFmt w:val="decimal"/>
      <w:lvlText w:val="%1.%2.%3.%4.%5.%6.%7.%8.%9."/>
      <w:lvlJc w:val="left"/>
      <w:pPr>
        <w:ind w:left="3960" w:hanging="2520"/>
      </w:pPr>
    </w:lvl>
  </w:abstractNum>
  <w:abstractNum w:abstractNumId="6">
    <w:nsid w:val="1A450549"/>
    <w:multiLevelType w:val="singleLevel"/>
    <w:tmpl w:val="1A4505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1B792597"/>
    <w:multiLevelType w:val="multilevel"/>
    <w:tmpl w:val="1B7925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5B654F3"/>
    <w:multiLevelType w:val="multilevel"/>
    <w:tmpl w:val="25B654F3"/>
    <w:lvl w:ilvl="0" w:tentative="0">
      <w:start w:val="1"/>
      <w:numFmt w:val="decimal"/>
      <w:lvlText w:val="2.%1"/>
      <w:lvlJc w:val="left"/>
      <w:pPr>
        <w:ind w:left="720" w:hanging="360"/>
      </w:pPr>
      <w:rPr>
        <w:rFonts w:ascii="Arial" w:hAnsi="Arial"/>
        <w:sz w:val="32"/>
        <w:szCs w:val="3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9ADCABA"/>
    <w:multiLevelType w:val="multilevel"/>
    <w:tmpl w:val="59ADCABA"/>
    <w:lvl w:ilvl="0" w:tentative="0">
      <w:start w:val="1"/>
      <w:numFmt w:val="bullet"/>
      <w:pStyle w:val="196"/>
      <w:lvlText w:val=""/>
      <w:lvlJc w:val="left"/>
      <w:pPr>
        <w:tabs>
          <w:tab w:val="left" w:pos="360"/>
        </w:tabs>
        <w:ind w:left="360" w:hanging="360"/>
      </w:pPr>
      <w:rPr>
        <w:rFonts w:ascii="Symbol" w:hAnsi="Symbol"/>
      </w:rPr>
    </w:lvl>
    <w:lvl w:ilvl="1" w:tentative="0">
      <w:start w:val="1"/>
      <w:numFmt w:val="bullet"/>
      <w:lvlText w:val="o"/>
      <w:lvlJc w:val="left"/>
      <w:pPr>
        <w:tabs>
          <w:tab w:val="left" w:pos="1080"/>
        </w:tabs>
        <w:ind w:left="1080" w:hanging="360"/>
      </w:pPr>
      <w:rPr>
        <w:rFonts w:ascii="Courier New" w:hAnsi="Courier New"/>
      </w:rPr>
    </w:lvl>
    <w:lvl w:ilvl="2" w:tentative="0">
      <w:start w:val="1"/>
      <w:numFmt w:val="bullet"/>
      <w:lvlText w:val=""/>
      <w:lvlJc w:val="left"/>
      <w:pPr>
        <w:tabs>
          <w:tab w:val="left" w:pos="1800"/>
        </w:tabs>
        <w:ind w:left="1800" w:hanging="360"/>
      </w:pPr>
      <w:rPr>
        <w:rFonts w:ascii="Wingdings" w:hAnsi="Wingdings"/>
      </w:rPr>
    </w:lvl>
    <w:lvl w:ilvl="3" w:tentative="0">
      <w:start w:val="1"/>
      <w:numFmt w:val="bullet"/>
      <w:lvlText w:val=""/>
      <w:lvlJc w:val="left"/>
      <w:pPr>
        <w:tabs>
          <w:tab w:val="left" w:pos="2520"/>
        </w:tabs>
        <w:ind w:left="2520" w:hanging="360"/>
      </w:pPr>
      <w:rPr>
        <w:rFonts w:ascii="Symbol" w:hAnsi="Symbol"/>
      </w:rPr>
    </w:lvl>
    <w:lvl w:ilvl="4" w:tentative="0">
      <w:start w:val="1"/>
      <w:numFmt w:val="bullet"/>
      <w:lvlText w:val="o"/>
      <w:lvlJc w:val="left"/>
      <w:pPr>
        <w:tabs>
          <w:tab w:val="left" w:pos="3240"/>
        </w:tabs>
        <w:ind w:left="3240" w:hanging="360"/>
      </w:pPr>
      <w:rPr>
        <w:rFonts w:ascii="Courier New" w:hAnsi="Courier New"/>
      </w:rPr>
    </w:lvl>
    <w:lvl w:ilvl="5" w:tentative="0">
      <w:start w:val="1"/>
      <w:numFmt w:val="bullet"/>
      <w:lvlText w:val=""/>
      <w:lvlJc w:val="left"/>
      <w:pPr>
        <w:tabs>
          <w:tab w:val="left" w:pos="3960"/>
        </w:tabs>
        <w:ind w:left="3960" w:hanging="360"/>
      </w:pPr>
      <w:rPr>
        <w:rFonts w:ascii="Wingdings" w:hAnsi="Wingdings"/>
      </w:rPr>
    </w:lvl>
    <w:lvl w:ilvl="6" w:tentative="0">
      <w:start w:val="1"/>
      <w:numFmt w:val="bullet"/>
      <w:lvlText w:val=""/>
      <w:lvlJc w:val="left"/>
      <w:pPr>
        <w:tabs>
          <w:tab w:val="left" w:pos="4680"/>
        </w:tabs>
        <w:ind w:left="4680" w:hanging="360"/>
      </w:pPr>
      <w:rPr>
        <w:rFonts w:ascii="Symbol" w:hAnsi="Symbol"/>
      </w:rPr>
    </w:lvl>
    <w:lvl w:ilvl="7" w:tentative="0">
      <w:start w:val="1"/>
      <w:numFmt w:val="bullet"/>
      <w:lvlText w:val="o"/>
      <w:lvlJc w:val="left"/>
      <w:pPr>
        <w:tabs>
          <w:tab w:val="left" w:pos="5400"/>
        </w:tabs>
        <w:ind w:left="5400" w:hanging="360"/>
      </w:pPr>
      <w:rPr>
        <w:rFonts w:ascii="Courier New" w:hAnsi="Courier New"/>
      </w:rPr>
    </w:lvl>
    <w:lvl w:ilvl="8" w:tentative="0">
      <w:start w:val="1"/>
      <w:numFmt w:val="bullet"/>
      <w:lvlText w:val=""/>
      <w:lvlJc w:val="left"/>
      <w:pPr>
        <w:tabs>
          <w:tab w:val="left" w:pos="6120"/>
        </w:tabs>
        <w:ind w:left="6120" w:hanging="360"/>
      </w:pPr>
      <w:rPr>
        <w:rFonts w:ascii="Wingdings" w:hAnsi="Wingdings"/>
      </w:rPr>
    </w:lvl>
  </w:abstractNum>
  <w:abstractNum w:abstractNumId="10">
    <w:nsid w:val="72183CF9"/>
    <w:multiLevelType w:val="multilevel"/>
    <w:tmpl w:val="72183CF9"/>
    <w:lvl w:ilvl="0" w:tentative="0">
      <w:start w:val="1"/>
      <w:numFmt w:val="decimal"/>
      <w:lvlText w:val="3.%1"/>
      <w:lvlJc w:val="left"/>
      <w:pPr>
        <w:ind w:left="360" w:hanging="360"/>
      </w:pPr>
      <w:rPr>
        <w:rFonts w:ascii="Arial" w:hAnsi="Arial"/>
        <w:sz w:val="32"/>
        <w:szCs w:val="32"/>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4"/>
  </w:num>
  <w:num w:numId="2">
    <w:abstractNumId w:val="3"/>
  </w:num>
  <w:num w:numId="3">
    <w:abstractNumId w:val="9"/>
  </w:num>
  <w:num w:numId="4">
    <w:abstractNumId w:val="2"/>
  </w:num>
  <w:num w:numId="5">
    <w:abstractNumId w:val="1"/>
  </w:num>
  <w:num w:numId="6">
    <w:abstractNumId w:val="8"/>
  </w:num>
  <w:num w:numId="7">
    <w:abstractNumId w:val="0"/>
  </w:num>
  <w:num w:numId="8">
    <w:abstractNumId w:val="10"/>
  </w:num>
  <w:num w:numId="9">
    <w:abstractNumId w:val="5"/>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6B3"/>
    <w:rsid w:val="0023480E"/>
    <w:rsid w:val="003856B3"/>
    <w:rsid w:val="004F4B7A"/>
    <w:rsid w:val="007008F6"/>
    <w:rsid w:val="007608A1"/>
    <w:rsid w:val="007D5843"/>
    <w:rsid w:val="00D23F02"/>
    <w:rsid w:val="00E03D2F"/>
    <w:rsid w:val="00F628CF"/>
    <w:rsid w:val="010A7FA8"/>
    <w:rsid w:val="271B474C"/>
    <w:rsid w:val="27E71BAB"/>
    <w:rsid w:val="33294A68"/>
    <w:rsid w:val="442F13DF"/>
    <w:rsid w:val="48887332"/>
    <w:rsid w:val="4C0F329D"/>
    <w:rsid w:val="5F8F74AA"/>
    <w:rsid w:val="699077E0"/>
    <w:rsid w:val="6D734325"/>
    <w:rsid w:val="7F2F1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iPriority="9" w:semiHidden="0" w:name="heading 3"/>
    <w:lsdException w:qFormat="1" w:uiPriority="9" w:semiHidden="0" w:name="heading 4"/>
    <w:lsdException w:qFormat="1" w:uiPriority="9" w:semiHidden="0" w:name="heading 5"/>
    <w:lsdException w:qFormat="1" w:unhideWhenUsed="0" w:uiPriority="0" w:semiHidden="0" w:name="heading 6"/>
    <w:lsdException w:qFormat="1" w:unhideWhenUsed="0" w:uiPriority="0" w:semiHidden="0" w:name="heading 7"/>
    <w:lsdException w:unhideWhenUsed="0" w:uiPriority="0" w:semiHidden="0" w:name="heading 8"/>
    <w:lsdException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uiPriority="39" w:semiHidden="0" w:name="toc 3"/>
    <w:lsdException w:uiPriority="39" w:semiHidden="0" w:name="toc 4"/>
    <w:lsdException w:qFormat="1"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unhideWhenUsed="0" w:uiPriority="0"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nhideWhenUsed="0" w:uiPriority="0" w:semiHidden="0"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Mangal"/>
      <w:sz w:val="22"/>
      <w:szCs w:val="22"/>
      <w:lang w:val="en-US" w:eastAsia="en-US" w:bidi="ar-SA"/>
    </w:rPr>
  </w:style>
  <w:style w:type="paragraph" w:styleId="2">
    <w:name w:val="heading 1"/>
    <w:basedOn w:val="1"/>
    <w:next w:val="1"/>
    <w:link w:val="185"/>
    <w:uiPriority w:val="0"/>
    <w:pPr>
      <w:keepNext/>
      <w:keepLines/>
      <w:numPr>
        <w:ilvl w:val="0"/>
        <w:numId w:val="1"/>
      </w:numPr>
      <w:spacing w:before="480" w:after="0"/>
      <w:outlineLvl w:val="0"/>
    </w:pPr>
    <w:rPr>
      <w:rFonts w:ascii="Cambria" w:hAnsi="Cambria" w:eastAsia="Times New Roman"/>
      <w:b/>
      <w:bCs/>
      <w:sz w:val="24"/>
      <w:szCs w:val="28"/>
    </w:rPr>
  </w:style>
  <w:style w:type="paragraph" w:styleId="3">
    <w:name w:val="heading 2"/>
    <w:basedOn w:val="1"/>
    <w:next w:val="1"/>
    <w:link w:val="187"/>
    <w:qFormat/>
    <w:uiPriority w:val="0"/>
    <w:pPr>
      <w:keepNext/>
      <w:numPr>
        <w:ilvl w:val="1"/>
        <w:numId w:val="2"/>
      </w:numPr>
      <w:spacing w:before="240" w:after="120" w:line="240" w:lineRule="auto"/>
      <w:outlineLvl w:val="1"/>
    </w:pPr>
    <w:rPr>
      <w:rFonts w:ascii="Cambria" w:hAnsi="Cambria" w:eastAsia="Times New Roman"/>
      <w:b/>
      <w:bCs/>
      <w:iCs/>
      <w:sz w:val="24"/>
      <w:szCs w:val="28"/>
    </w:rPr>
  </w:style>
  <w:style w:type="paragraph" w:styleId="4">
    <w:name w:val="heading 3"/>
    <w:basedOn w:val="1"/>
    <w:next w:val="1"/>
    <w:link w:val="38"/>
    <w:unhideWhenUsed/>
    <w:qFormat/>
    <w:uiPriority w:val="9"/>
    <w:pPr>
      <w:keepNext/>
      <w:keepLines/>
      <w:spacing w:before="320"/>
      <w:outlineLvl w:val="2"/>
    </w:pPr>
    <w:rPr>
      <w:rFonts w:ascii="Arial" w:hAnsi="Arial" w:eastAsia="Arial" w:cs="Arial"/>
      <w:sz w:val="30"/>
      <w:szCs w:val="30"/>
    </w:rPr>
  </w:style>
  <w:style w:type="paragraph" w:styleId="5">
    <w:name w:val="heading 4"/>
    <w:basedOn w:val="1"/>
    <w:next w:val="1"/>
    <w:link w:val="39"/>
    <w:unhideWhenUsed/>
    <w:qFormat/>
    <w:uiPriority w:val="9"/>
    <w:pPr>
      <w:keepNext/>
      <w:keepLines/>
      <w:spacing w:before="320"/>
      <w:outlineLvl w:val="3"/>
    </w:pPr>
    <w:rPr>
      <w:rFonts w:ascii="Arial" w:hAnsi="Arial" w:eastAsia="Arial" w:cs="Arial"/>
      <w:b/>
      <w:bCs/>
      <w:sz w:val="26"/>
      <w:szCs w:val="26"/>
    </w:rPr>
  </w:style>
  <w:style w:type="paragraph" w:styleId="6">
    <w:name w:val="heading 5"/>
    <w:basedOn w:val="1"/>
    <w:next w:val="1"/>
    <w:link w:val="40"/>
    <w:unhideWhenUsed/>
    <w:qFormat/>
    <w:uiPriority w:val="9"/>
    <w:pPr>
      <w:keepNext/>
      <w:keepLines/>
      <w:spacing w:before="320"/>
      <w:outlineLvl w:val="4"/>
    </w:pPr>
    <w:rPr>
      <w:rFonts w:ascii="Arial" w:hAnsi="Arial" w:eastAsia="Arial" w:cs="Arial"/>
      <w:b/>
      <w:bCs/>
      <w:sz w:val="24"/>
      <w:szCs w:val="24"/>
    </w:rPr>
  </w:style>
  <w:style w:type="paragraph" w:styleId="7">
    <w:name w:val="heading 6"/>
    <w:basedOn w:val="1"/>
    <w:next w:val="1"/>
    <w:link w:val="191"/>
    <w:qFormat/>
    <w:uiPriority w:val="0"/>
    <w:pPr>
      <w:numPr>
        <w:ilvl w:val="5"/>
        <w:numId w:val="2"/>
      </w:numPr>
      <w:spacing w:before="240" w:after="60" w:line="240" w:lineRule="auto"/>
      <w:outlineLvl w:val="5"/>
    </w:pPr>
    <w:rPr>
      <w:rFonts w:ascii="Cambria" w:hAnsi="Cambria" w:eastAsia="Times New Roman"/>
      <w:b/>
      <w:bCs/>
      <w:sz w:val="24"/>
      <w:szCs w:val="20"/>
    </w:rPr>
  </w:style>
  <w:style w:type="paragraph" w:styleId="8">
    <w:name w:val="heading 7"/>
    <w:basedOn w:val="1"/>
    <w:next w:val="1"/>
    <w:link w:val="192"/>
    <w:qFormat/>
    <w:uiPriority w:val="0"/>
    <w:pPr>
      <w:numPr>
        <w:ilvl w:val="6"/>
        <w:numId w:val="2"/>
      </w:numPr>
      <w:spacing w:before="240" w:after="60" w:line="240" w:lineRule="auto"/>
      <w:outlineLvl w:val="6"/>
    </w:pPr>
    <w:rPr>
      <w:rFonts w:ascii="Times New Roman" w:hAnsi="Times New Roman" w:eastAsia="Times New Roman"/>
      <w:sz w:val="20"/>
      <w:szCs w:val="24"/>
    </w:rPr>
  </w:style>
  <w:style w:type="paragraph" w:styleId="9">
    <w:name w:val="heading 8"/>
    <w:basedOn w:val="1"/>
    <w:next w:val="1"/>
    <w:link w:val="193"/>
    <w:uiPriority w:val="0"/>
    <w:pPr>
      <w:numPr>
        <w:ilvl w:val="7"/>
        <w:numId w:val="2"/>
      </w:numPr>
      <w:spacing w:before="240" w:after="60" w:line="240" w:lineRule="auto"/>
      <w:outlineLvl w:val="7"/>
    </w:pPr>
    <w:rPr>
      <w:rFonts w:ascii="Times New Roman" w:hAnsi="Times New Roman" w:eastAsia="Times New Roman"/>
      <w:i/>
      <w:iCs/>
      <w:sz w:val="20"/>
      <w:szCs w:val="24"/>
    </w:rPr>
  </w:style>
  <w:style w:type="paragraph" w:styleId="10">
    <w:name w:val="heading 9"/>
    <w:basedOn w:val="1"/>
    <w:next w:val="1"/>
    <w:link w:val="194"/>
    <w:uiPriority w:val="0"/>
    <w:pPr>
      <w:numPr>
        <w:ilvl w:val="8"/>
        <w:numId w:val="2"/>
      </w:numPr>
      <w:spacing w:before="240" w:after="60" w:line="240" w:lineRule="auto"/>
      <w:outlineLvl w:val="8"/>
    </w:pPr>
    <w:rPr>
      <w:rFonts w:ascii="Arial" w:hAnsi="Arial" w:eastAsia="Times New Roman"/>
      <w:sz w:val="20"/>
      <w:szCs w:val="20"/>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179"/>
    <w:semiHidden/>
    <w:qFormat/>
    <w:uiPriority w:val="0"/>
    <w:pPr>
      <w:spacing w:after="0" w:line="240" w:lineRule="auto"/>
    </w:pPr>
    <w:rPr>
      <w:rFonts w:ascii="Tahoma" w:hAnsi="Tahoma"/>
      <w:sz w:val="16"/>
      <w:szCs w:val="16"/>
    </w:rPr>
  </w:style>
  <w:style w:type="paragraph" w:styleId="14">
    <w:name w:val="Body Text"/>
    <w:basedOn w:val="1"/>
    <w:link w:val="200"/>
    <w:uiPriority w:val="0"/>
    <w:pPr>
      <w:spacing w:after="120" w:line="240" w:lineRule="auto"/>
    </w:pPr>
    <w:rPr>
      <w:rFonts w:ascii="Times" w:hAnsi="Times" w:eastAsia="Times New Roman"/>
      <w:sz w:val="20"/>
      <w:szCs w:val="20"/>
    </w:rPr>
  </w:style>
  <w:style w:type="paragraph" w:styleId="15">
    <w:name w:val="caption"/>
    <w:basedOn w:val="1"/>
    <w:next w:val="1"/>
    <w:semiHidden/>
    <w:unhideWhenUsed/>
    <w:qFormat/>
    <w:uiPriority w:val="35"/>
    <w:rPr>
      <w:b/>
      <w:bCs/>
      <w:color w:val="4F81BD" w:themeColor="accent1"/>
      <w:sz w:val="18"/>
      <w:szCs w:val="18"/>
      <w14:textFill>
        <w14:solidFill>
          <w14:schemeClr w14:val="accent1"/>
        </w14:solidFill>
      </w14:textFill>
    </w:rPr>
  </w:style>
  <w:style w:type="character" w:styleId="16">
    <w:name w:val="endnote reference"/>
    <w:basedOn w:val="11"/>
    <w:semiHidden/>
    <w:unhideWhenUsed/>
    <w:qFormat/>
    <w:uiPriority w:val="99"/>
    <w:rPr>
      <w:vertAlign w:val="superscript"/>
    </w:rPr>
  </w:style>
  <w:style w:type="paragraph" w:styleId="17">
    <w:name w:val="endnote text"/>
    <w:basedOn w:val="1"/>
    <w:link w:val="175"/>
    <w:semiHidden/>
    <w:unhideWhenUsed/>
    <w:qFormat/>
    <w:uiPriority w:val="99"/>
    <w:pPr>
      <w:spacing w:after="0" w:line="240" w:lineRule="auto"/>
    </w:pPr>
    <w:rPr>
      <w:sz w:val="20"/>
    </w:rPr>
  </w:style>
  <w:style w:type="paragraph" w:styleId="18">
    <w:name w:val="footer"/>
    <w:basedOn w:val="1"/>
    <w:link w:val="184"/>
    <w:uiPriority w:val="0"/>
    <w:pPr>
      <w:tabs>
        <w:tab w:val="center" w:pos="4680"/>
        <w:tab w:val="right" w:pos="9360"/>
      </w:tabs>
      <w:spacing w:after="0" w:line="240" w:lineRule="auto"/>
    </w:pPr>
  </w:style>
  <w:style w:type="character" w:styleId="19">
    <w:name w:val="footnote reference"/>
    <w:basedOn w:val="11"/>
    <w:unhideWhenUsed/>
    <w:uiPriority w:val="99"/>
    <w:rPr>
      <w:vertAlign w:val="superscript"/>
    </w:rPr>
  </w:style>
  <w:style w:type="paragraph" w:styleId="20">
    <w:name w:val="footnote text"/>
    <w:basedOn w:val="1"/>
    <w:link w:val="174"/>
    <w:semiHidden/>
    <w:unhideWhenUsed/>
    <w:uiPriority w:val="99"/>
    <w:pPr>
      <w:spacing w:after="40" w:line="240" w:lineRule="auto"/>
    </w:pPr>
    <w:rPr>
      <w:sz w:val="18"/>
    </w:rPr>
  </w:style>
  <w:style w:type="paragraph" w:styleId="21">
    <w:name w:val="header"/>
    <w:basedOn w:val="1"/>
    <w:link w:val="47"/>
    <w:unhideWhenUsed/>
    <w:qFormat/>
    <w:uiPriority w:val="99"/>
    <w:pPr>
      <w:tabs>
        <w:tab w:val="center" w:pos="7143"/>
        <w:tab w:val="right" w:pos="14287"/>
      </w:tabs>
      <w:spacing w:after="0" w:line="240" w:lineRule="auto"/>
    </w:pPr>
  </w:style>
  <w:style w:type="character" w:styleId="22">
    <w:name w:val="Hyperlink"/>
    <w:uiPriority w:val="0"/>
    <w:rPr>
      <w:color w:val="0000FF"/>
      <w:u w:val="single"/>
    </w:rPr>
  </w:style>
  <w:style w:type="character" w:styleId="23">
    <w:name w:val="page number"/>
    <w:basedOn w:val="11"/>
    <w:uiPriority w:val="0"/>
  </w:style>
  <w:style w:type="paragraph" w:styleId="24">
    <w:name w:val="Subtitle"/>
    <w:basedOn w:val="1"/>
    <w:next w:val="1"/>
    <w:link w:val="42"/>
    <w:qFormat/>
    <w:uiPriority w:val="11"/>
    <w:pPr>
      <w:spacing w:before="200"/>
    </w:pPr>
    <w:rPr>
      <w:sz w:val="24"/>
      <w:szCs w:val="24"/>
    </w:rPr>
  </w:style>
  <w:style w:type="table" w:styleId="25">
    <w:name w:val="Table Grid"/>
    <w:basedOn w:val="2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table" w:customStyle="1" w:styleId="26">
    <w:name w:val="Table Normal1"/>
    <w:semiHidden/>
    <w:qFormat/>
    <w:uiPriority w:val="0"/>
    <w:tblPr>
      <w:tblCellMar>
        <w:top w:w="0" w:type="dxa"/>
        <w:left w:w="0" w:type="dxa"/>
        <w:bottom w:w="0" w:type="dxa"/>
        <w:right w:w="0" w:type="dxa"/>
      </w:tblCellMar>
    </w:tblPr>
  </w:style>
  <w:style w:type="paragraph" w:styleId="27">
    <w:name w:val="table of figures"/>
    <w:basedOn w:val="1"/>
    <w:next w:val="1"/>
    <w:unhideWhenUsed/>
    <w:qFormat/>
    <w:uiPriority w:val="99"/>
    <w:pPr>
      <w:spacing w:after="0"/>
    </w:pPr>
  </w:style>
  <w:style w:type="paragraph" w:styleId="28">
    <w:name w:val="Title"/>
    <w:basedOn w:val="1"/>
    <w:next w:val="1"/>
    <w:link w:val="41"/>
    <w:qFormat/>
    <w:uiPriority w:val="10"/>
    <w:pPr>
      <w:spacing w:before="300"/>
      <w:contextualSpacing/>
    </w:pPr>
    <w:rPr>
      <w:sz w:val="48"/>
      <w:szCs w:val="48"/>
    </w:rPr>
  </w:style>
  <w:style w:type="paragraph" w:styleId="29">
    <w:name w:val="toc 1"/>
    <w:basedOn w:val="1"/>
    <w:next w:val="1"/>
    <w:qFormat/>
    <w:uiPriority w:val="0"/>
    <w:pPr>
      <w:tabs>
        <w:tab w:val="left" w:pos="1440"/>
        <w:tab w:val="right" w:leader="dot" w:pos="9346"/>
      </w:tabs>
      <w:spacing w:before="120" w:after="160" w:line="240" w:lineRule="auto"/>
    </w:pPr>
    <w:rPr>
      <w:rFonts w:ascii="Arial" w:hAnsi="Arial" w:eastAsia="Times New Roman"/>
      <w:b/>
      <w:sz w:val="24"/>
      <w:szCs w:val="20"/>
    </w:rPr>
  </w:style>
  <w:style w:type="paragraph" w:styleId="30">
    <w:name w:val="toc 2"/>
    <w:basedOn w:val="1"/>
    <w:next w:val="1"/>
    <w:qFormat/>
    <w:uiPriority w:val="0"/>
    <w:pPr>
      <w:tabs>
        <w:tab w:val="left" w:pos="1440"/>
        <w:tab w:val="right" w:leader="dot" w:pos="9350"/>
      </w:tabs>
      <w:spacing w:before="120" w:after="160" w:line="240" w:lineRule="auto"/>
    </w:pPr>
    <w:rPr>
      <w:rFonts w:ascii="Arial" w:hAnsi="Arial" w:eastAsia="Times New Roman"/>
      <w:sz w:val="20"/>
      <w:szCs w:val="20"/>
    </w:rPr>
  </w:style>
  <w:style w:type="paragraph" w:styleId="31">
    <w:name w:val="toc 3"/>
    <w:basedOn w:val="1"/>
    <w:next w:val="1"/>
    <w:unhideWhenUsed/>
    <w:uiPriority w:val="39"/>
    <w:pPr>
      <w:spacing w:after="57"/>
      <w:ind w:left="567"/>
    </w:pPr>
  </w:style>
  <w:style w:type="paragraph" w:styleId="32">
    <w:name w:val="toc 4"/>
    <w:basedOn w:val="1"/>
    <w:next w:val="1"/>
    <w:unhideWhenUsed/>
    <w:uiPriority w:val="39"/>
    <w:pPr>
      <w:spacing w:after="57"/>
      <w:ind w:left="850"/>
    </w:pPr>
  </w:style>
  <w:style w:type="paragraph" w:styleId="33">
    <w:name w:val="toc 5"/>
    <w:basedOn w:val="1"/>
    <w:next w:val="1"/>
    <w:unhideWhenUsed/>
    <w:qFormat/>
    <w:uiPriority w:val="39"/>
    <w:pPr>
      <w:spacing w:after="57"/>
      <w:ind w:left="1134"/>
    </w:pPr>
  </w:style>
  <w:style w:type="paragraph" w:styleId="34">
    <w:name w:val="toc 6"/>
    <w:basedOn w:val="1"/>
    <w:next w:val="1"/>
    <w:unhideWhenUsed/>
    <w:qFormat/>
    <w:uiPriority w:val="39"/>
    <w:pPr>
      <w:spacing w:after="57"/>
      <w:ind w:left="1417"/>
    </w:pPr>
  </w:style>
  <w:style w:type="paragraph" w:styleId="35">
    <w:name w:val="toc 7"/>
    <w:basedOn w:val="1"/>
    <w:next w:val="1"/>
    <w:unhideWhenUsed/>
    <w:uiPriority w:val="39"/>
    <w:pPr>
      <w:spacing w:after="57"/>
      <w:ind w:left="1701"/>
    </w:pPr>
  </w:style>
  <w:style w:type="paragraph" w:styleId="36">
    <w:name w:val="toc 8"/>
    <w:basedOn w:val="1"/>
    <w:next w:val="1"/>
    <w:unhideWhenUsed/>
    <w:qFormat/>
    <w:uiPriority w:val="39"/>
    <w:pPr>
      <w:spacing w:after="57"/>
      <w:ind w:left="1984"/>
    </w:pPr>
  </w:style>
  <w:style w:type="paragraph" w:styleId="37">
    <w:name w:val="toc 9"/>
    <w:basedOn w:val="1"/>
    <w:next w:val="1"/>
    <w:unhideWhenUsed/>
    <w:qFormat/>
    <w:uiPriority w:val="39"/>
    <w:pPr>
      <w:spacing w:after="57"/>
      <w:ind w:left="2268"/>
    </w:pPr>
  </w:style>
  <w:style w:type="character" w:customStyle="1" w:styleId="38">
    <w:name w:val="Heading 3 Char"/>
    <w:basedOn w:val="11"/>
    <w:link w:val="4"/>
    <w:qFormat/>
    <w:uiPriority w:val="9"/>
    <w:rPr>
      <w:rFonts w:ascii="Arial" w:hAnsi="Arial" w:eastAsia="Arial" w:cs="Arial"/>
      <w:sz w:val="30"/>
      <w:szCs w:val="30"/>
    </w:rPr>
  </w:style>
  <w:style w:type="character" w:customStyle="1" w:styleId="39">
    <w:name w:val="Heading 4 Char"/>
    <w:basedOn w:val="11"/>
    <w:link w:val="5"/>
    <w:qFormat/>
    <w:uiPriority w:val="9"/>
    <w:rPr>
      <w:rFonts w:ascii="Arial" w:hAnsi="Arial" w:eastAsia="Arial" w:cs="Arial"/>
      <w:b/>
      <w:bCs/>
      <w:sz w:val="26"/>
      <w:szCs w:val="26"/>
    </w:rPr>
  </w:style>
  <w:style w:type="character" w:customStyle="1" w:styleId="40">
    <w:name w:val="Heading 5 Char"/>
    <w:basedOn w:val="11"/>
    <w:link w:val="6"/>
    <w:qFormat/>
    <w:uiPriority w:val="9"/>
    <w:rPr>
      <w:rFonts w:ascii="Arial" w:hAnsi="Arial" w:eastAsia="Arial" w:cs="Arial"/>
      <w:b/>
      <w:bCs/>
      <w:sz w:val="24"/>
      <w:szCs w:val="24"/>
    </w:rPr>
  </w:style>
  <w:style w:type="character" w:customStyle="1" w:styleId="41">
    <w:name w:val="Title Char"/>
    <w:basedOn w:val="11"/>
    <w:link w:val="28"/>
    <w:qFormat/>
    <w:uiPriority w:val="10"/>
    <w:rPr>
      <w:sz w:val="48"/>
      <w:szCs w:val="48"/>
    </w:rPr>
  </w:style>
  <w:style w:type="character" w:customStyle="1" w:styleId="42">
    <w:name w:val="Subtitle Char"/>
    <w:basedOn w:val="11"/>
    <w:link w:val="24"/>
    <w:qFormat/>
    <w:uiPriority w:val="11"/>
    <w:rPr>
      <w:sz w:val="24"/>
      <w:szCs w:val="24"/>
    </w:rPr>
  </w:style>
  <w:style w:type="paragraph" w:styleId="43">
    <w:name w:val="Quote"/>
    <w:basedOn w:val="1"/>
    <w:next w:val="1"/>
    <w:link w:val="44"/>
    <w:qFormat/>
    <w:uiPriority w:val="29"/>
    <w:pPr>
      <w:ind w:left="720" w:right="720"/>
    </w:pPr>
    <w:rPr>
      <w:i/>
    </w:rPr>
  </w:style>
  <w:style w:type="character" w:customStyle="1" w:styleId="44">
    <w:name w:val="Quote Char"/>
    <w:link w:val="43"/>
    <w:qFormat/>
    <w:uiPriority w:val="29"/>
    <w:rPr>
      <w:i/>
    </w:rPr>
  </w:style>
  <w:style w:type="paragraph" w:styleId="45">
    <w:name w:val="Intense Quote"/>
    <w:basedOn w:val="1"/>
    <w:next w:val="1"/>
    <w:link w:val="46"/>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pPr>
    <w:rPr>
      <w:i/>
    </w:rPr>
  </w:style>
  <w:style w:type="character" w:customStyle="1" w:styleId="46">
    <w:name w:val="Intense Quote Char"/>
    <w:link w:val="45"/>
    <w:qFormat/>
    <w:uiPriority w:val="30"/>
    <w:rPr>
      <w:i/>
    </w:rPr>
  </w:style>
  <w:style w:type="character" w:customStyle="1" w:styleId="47">
    <w:name w:val="Header Char"/>
    <w:basedOn w:val="11"/>
    <w:link w:val="21"/>
    <w:qFormat/>
    <w:uiPriority w:val="99"/>
  </w:style>
  <w:style w:type="character" w:customStyle="1" w:styleId="48">
    <w:name w:val="Caption Char"/>
    <w:qFormat/>
    <w:uiPriority w:val="99"/>
  </w:style>
  <w:style w:type="table" w:customStyle="1" w:styleId="49">
    <w:name w:val="Table Grid Light1"/>
    <w:uiPriority w:val="59"/>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50">
    <w:name w:val="Plain Table 11"/>
    <w:qFormat/>
    <w:uiPriority w:val="59"/>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51">
    <w:name w:val="Plain Table 21"/>
    <w:qFormat/>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52">
    <w:name w:val="Plain Table 31"/>
    <w:qFormat/>
    <w:uiPriority w:val="99"/>
    <w:tblPr>
      <w:tblCellMar>
        <w:top w:w="0" w:type="dxa"/>
        <w:left w:w="0" w:type="dxa"/>
        <w:bottom w:w="0" w:type="dxa"/>
        <w:right w:w="0" w:type="dxa"/>
      </w:tblCellMar>
    </w:tbl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3">
    <w:name w:val="Plain Table 41"/>
    <w:qFormat/>
    <w:uiPriority w:val="99"/>
    <w:tblPr>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4">
    <w:name w:val="Plain Table 51"/>
    <w:qFormat/>
    <w:uiPriority w:val="99"/>
    <w:tblPr>
      <w:tblCellMar>
        <w:top w:w="0" w:type="dxa"/>
        <w:left w:w="0" w:type="dxa"/>
        <w:bottom w:w="0" w:type="dxa"/>
        <w:right w:w="0" w:type="dxa"/>
      </w:tblCellMar>
    </w:tbl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5">
    <w:name w:val="Grid Table 1 Light1"/>
    <w:qFormat/>
    <w:uiPriority w:val="99"/>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CellMar>
        <w:top w:w="0" w:type="dxa"/>
        <w:left w:w="0" w:type="dxa"/>
        <w:bottom w:w="0" w:type="dxa"/>
        <w:right w:w="0" w:type="dxa"/>
      </w:tblCellMar>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56">
    <w:name w:val="Grid Table 1 Light - Accent 11"/>
    <w:qFormat/>
    <w:uiPriority w:val="99"/>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CellMar>
        <w:top w:w="0" w:type="dxa"/>
        <w:left w:w="0" w:type="dxa"/>
        <w:bottom w:w="0" w:type="dxa"/>
        <w:right w:w="0" w:type="dxa"/>
      </w:tblCellMar>
    </w:tblPr>
    <w:tblStylePr w:type="firstRow">
      <w:rPr>
        <w:b/>
        <w:color w:val="404040"/>
      </w:rPr>
      <w:tcPr>
        <w:tcBorders>
          <w:bottom w:val="single" w:color="98B5D8"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style>
  <w:style w:type="table" w:customStyle="1" w:styleId="57">
    <w:name w:val="Grid Table 1 Light - Accent 21"/>
    <w:qFormat/>
    <w:uiPriority w:val="99"/>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CellMar>
        <w:top w:w="0" w:type="dxa"/>
        <w:left w:w="0" w:type="dxa"/>
        <w:bottom w:w="0" w:type="dxa"/>
        <w:right w:w="0" w:type="dxa"/>
      </w:tblCellMar>
    </w:tblPr>
    <w:tblStylePr w:type="firstRow">
      <w:rPr>
        <w:b/>
        <w:color w:val="404040"/>
      </w:rPr>
      <w:tcPr>
        <w:tcBorders>
          <w:bottom w:val="single" w:color="DA989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style>
  <w:style w:type="table" w:customStyle="1" w:styleId="58">
    <w:name w:val="Grid Table 1 Light - Accent 31"/>
    <w:qFormat/>
    <w:uiPriority w:val="99"/>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CellMar>
        <w:top w:w="0" w:type="dxa"/>
        <w:left w:w="0" w:type="dxa"/>
        <w:bottom w:w="0" w:type="dxa"/>
        <w:right w:w="0" w:type="dxa"/>
      </w:tblCellMar>
    </w:tblPr>
    <w:tblStylePr w:type="firstRow">
      <w:rPr>
        <w:b/>
        <w:color w:val="404040"/>
      </w:rPr>
      <w:tcPr>
        <w:tcBorders>
          <w:bottom w:val="single" w:color="C4D79E"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customStyle="1" w:styleId="59">
    <w:name w:val="Grid Table 1 Light - Accent 41"/>
    <w:qFormat/>
    <w:uiPriority w:val="99"/>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CellMar>
        <w:top w:w="0" w:type="dxa"/>
        <w:left w:w="0" w:type="dxa"/>
        <w:bottom w:w="0" w:type="dxa"/>
        <w:right w:w="0" w:type="dxa"/>
      </w:tblCellMar>
    </w:tblPr>
    <w:tblStylePr w:type="firstRow">
      <w:rPr>
        <w:b/>
        <w:color w:val="404040"/>
      </w:rPr>
      <w:tcPr>
        <w:tcBorders>
          <w:bottom w:val="single" w:color="B4A4C8"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customStyle="1" w:styleId="60">
    <w:name w:val="Grid Table 1 Light - Accent 51"/>
    <w:qFormat/>
    <w:uiPriority w:val="99"/>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CellMar>
        <w:top w:w="0" w:type="dxa"/>
        <w:left w:w="0" w:type="dxa"/>
        <w:bottom w:w="0" w:type="dxa"/>
        <w:right w:w="0" w:type="dxa"/>
      </w:tblCellMar>
    </w:tblPr>
    <w:tblStylePr w:type="firstRow">
      <w:rPr>
        <w:b/>
        <w:color w:val="404040"/>
      </w:rPr>
      <w:tcPr>
        <w:tcBorders>
          <w:bottom w:val="single" w:color="95CEDD"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style>
  <w:style w:type="table" w:customStyle="1" w:styleId="61">
    <w:name w:val="Grid Table 1 Light - Accent 61"/>
    <w:qFormat/>
    <w:uiPriority w:val="99"/>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CellMar>
        <w:top w:w="0" w:type="dxa"/>
        <w:left w:w="0" w:type="dxa"/>
        <w:bottom w:w="0" w:type="dxa"/>
        <w:right w:w="0" w:type="dxa"/>
      </w:tblCellMar>
    </w:tblPr>
    <w:tblStylePr w:type="firstRow">
      <w:rPr>
        <w:b/>
        <w:color w:val="404040"/>
      </w:rPr>
      <w:tcPr>
        <w:tcBorders>
          <w:bottom w:val="single" w:color="FAC192"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table" w:customStyle="1" w:styleId="62">
    <w:name w:val="Grid Table 21"/>
    <w:qFormat/>
    <w:uiPriority w:val="99"/>
    <w:tblPr>
      <w:tblBorders>
        <w:bottom w:val="single" w:color="696969" w:themeColor="text1" w:themeTint="95" w:sz="4" w:space="0"/>
        <w:insideH w:val="single" w:color="696969" w:themeColor="text1" w:themeTint="95" w:sz="4" w:space="0"/>
        <w:insideV w:val="single" w:color="696969" w:themeColor="text1" w:themeTint="95" w:sz="4" w:space="0"/>
      </w:tblBorders>
      <w:tblCellMar>
        <w:top w:w="0" w:type="dxa"/>
        <w:left w:w="0" w:type="dxa"/>
        <w:bottom w:w="0" w:type="dxa"/>
        <w:right w:w="0" w:type="dxa"/>
      </w:tblCellMar>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3">
    <w:name w:val="Grid Table 2 - Accent 11"/>
    <w:qFormat/>
    <w:uiPriority w:val="99"/>
    <w:tblPr>
      <w:tblBorders>
        <w:bottom w:val="single" w:color="5D8BC2" w:themeColor="accent1" w:themeTint="EA" w:sz="4" w:space="0"/>
        <w:insideH w:val="single" w:color="5D8BC2" w:themeColor="accent1" w:themeTint="EA" w:sz="4" w:space="0"/>
        <w:insideV w:val="single" w:color="5D8BC2" w:themeColor="accent1" w:themeTint="EA" w:sz="4" w:space="0"/>
      </w:tblBorders>
      <w:tblCellMar>
        <w:top w:w="0" w:type="dxa"/>
        <w:left w:w="0" w:type="dxa"/>
        <w:bottom w:w="0" w:type="dxa"/>
        <w:right w:w="0" w:type="dxa"/>
      </w:tblCellMar>
    </w:tblPr>
    <w:tblStylePr w:type="firstRow">
      <w:rPr>
        <w:b/>
        <w:color w:val="404040"/>
      </w:rPr>
      <w:tcPr>
        <w:tcBorders>
          <w:top w:val="nil"/>
          <w:left w:val="nil"/>
          <w:bottom w:val="single" w:color="5D8BC2" w:themeColor="accent1" w:themeTint="EA" w:sz="12" w:space="0"/>
          <w:right w:val="nil"/>
        </w:tcBorders>
        <w:shd w:val="clear" w:color="FFFFFF" w:fill="auto"/>
      </w:tcPr>
    </w:tblStylePr>
    <w:tblStylePr w:type="lastRow">
      <w:rPr>
        <w:b/>
        <w:color w:val="404040"/>
      </w:rPr>
      <w:tcPr>
        <w:tcBorders>
          <w:top w:val="single" w:color="5D8BC2"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BE5F1" w:themeColor="accent1" w:themeTint="34" w:fill="DBE5F1" w:themeFill="accent1" w:themeFillTint="34"/>
      </w:tcPr>
    </w:tblStylePr>
    <w:tblStylePr w:type="band1Horz">
      <w:rPr>
        <w:rFonts w:ascii="Arial" w:hAnsi="Arial"/>
        <w:color w:val="404040"/>
        <w:sz w:val="22"/>
      </w:rPr>
      <w:tcPr>
        <w:shd w:val="clear" w:color="DBE5F1" w:themeColor="accent1" w:themeTint="34" w:fill="DBE5F1" w:themeFill="accent1" w:themeFillTint="34"/>
      </w:tcPr>
    </w:tblStylePr>
  </w:style>
  <w:style w:type="table" w:customStyle="1" w:styleId="64">
    <w:name w:val="Grid Table 2 - Accent 21"/>
    <w:qFormat/>
    <w:uiPriority w:val="99"/>
    <w:tblPr>
      <w:tblBorders>
        <w:bottom w:val="single" w:color="D99795" w:themeColor="accent2" w:themeTint="97" w:sz="4" w:space="0"/>
        <w:insideH w:val="single" w:color="D99795" w:themeColor="accent2" w:themeTint="97" w:sz="4" w:space="0"/>
        <w:insideV w:val="single" w:color="D99795" w:themeColor="accent2" w:themeTint="97" w:sz="4" w:space="0"/>
      </w:tblBorders>
      <w:tblCellMar>
        <w:top w:w="0" w:type="dxa"/>
        <w:left w:w="0" w:type="dxa"/>
        <w:bottom w:w="0" w:type="dxa"/>
        <w:right w:w="0" w:type="dxa"/>
      </w:tblCellMar>
    </w:tblPr>
    <w:tblStylePr w:type="firstRow">
      <w:rPr>
        <w:b/>
        <w:color w:val="404040"/>
      </w:rPr>
      <w:tcPr>
        <w:tcBorders>
          <w:top w:val="nil"/>
          <w:left w:val="nil"/>
          <w:bottom w:val="single" w:color="D99795" w:themeColor="accent2" w:themeTint="97" w:sz="12" w:space="0"/>
          <w:right w:val="nil"/>
        </w:tcBorders>
        <w:shd w:val="clear" w:color="FFFFFF" w:fill="auto"/>
      </w:tcPr>
    </w:tblStylePr>
    <w:tblStylePr w:type="lastRow">
      <w:rPr>
        <w:b/>
        <w:color w:val="404040"/>
      </w:rPr>
      <w:tcPr>
        <w:tcBorders>
          <w:top w:val="single" w:color="D9979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cPr>
        <w:shd w:val="clear" w:color="F2DCDC" w:themeColor="accent2" w:themeTint="32" w:fill="F2DCDC" w:themeFill="accent2" w:themeFillTint="32"/>
      </w:tcPr>
    </w:tblStylePr>
  </w:style>
  <w:style w:type="table" w:customStyle="1" w:styleId="65">
    <w:name w:val="Grid Table 2 - Accent 31"/>
    <w:qFormat/>
    <w:uiPriority w:val="99"/>
    <w:tblPr>
      <w:tblBorders>
        <w:bottom w:val="single" w:color="9BBB59" w:themeColor="accent3" w:themeTint="FE" w:sz="4" w:space="0"/>
        <w:insideH w:val="single" w:color="9BBB59" w:themeColor="accent3" w:themeTint="FE" w:sz="4" w:space="0"/>
        <w:insideV w:val="single" w:color="9BBB59" w:themeColor="accent3" w:themeTint="FE" w:sz="4" w:space="0"/>
      </w:tblBorders>
      <w:tblCellMar>
        <w:top w:w="0" w:type="dxa"/>
        <w:left w:w="0" w:type="dxa"/>
        <w:bottom w:w="0" w:type="dxa"/>
        <w:right w:w="0" w:type="dxa"/>
      </w:tblCellMar>
    </w:tblPr>
    <w:tblStylePr w:type="firstRow">
      <w:rPr>
        <w:b/>
        <w:color w:val="404040"/>
      </w:rPr>
      <w:tcPr>
        <w:tcBorders>
          <w:top w:val="nil"/>
          <w:left w:val="nil"/>
          <w:bottom w:val="single" w:color="9BBB59" w:themeColor="accent3" w:themeTint="FE" w:sz="12" w:space="0"/>
          <w:right w:val="nil"/>
        </w:tcBorders>
        <w:shd w:val="clear" w:color="FFFFFF" w:fill="auto"/>
      </w:tcPr>
    </w:tblStylePr>
    <w:tblStylePr w:type="lastRow">
      <w:rPr>
        <w:b/>
        <w:color w:val="404040"/>
      </w:rPr>
      <w:tcPr>
        <w:tcBorders>
          <w:top w:val="single" w:color="9BBB59"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cPr>
        <w:shd w:val="clear" w:color="EAF1DD" w:themeColor="accent3" w:themeTint="34" w:fill="EAF1DD" w:themeFill="accent3" w:themeFillTint="34"/>
      </w:tcPr>
    </w:tblStylePr>
  </w:style>
  <w:style w:type="table" w:customStyle="1" w:styleId="66">
    <w:name w:val="Grid Table 2 - Accent 41"/>
    <w:qFormat/>
    <w:uiPriority w:val="99"/>
    <w:tblPr>
      <w:tblBorders>
        <w:bottom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val="404040"/>
      </w:rPr>
      <w:tcPr>
        <w:tcBorders>
          <w:top w:val="nil"/>
          <w:left w:val="nil"/>
          <w:bottom w:val="single" w:color="B2A1C6" w:themeColor="accent4" w:themeTint="9A" w:sz="12" w:space="0"/>
          <w:right w:val="nil"/>
        </w:tcBorders>
        <w:shd w:val="clear" w:color="FFFFFF" w:fill="auto"/>
      </w:tcPr>
    </w:tblStylePr>
    <w:tblStylePr w:type="lastRow">
      <w:rPr>
        <w:b/>
        <w:color w:val="404040"/>
      </w:rPr>
      <w:tcPr>
        <w:tcBorders>
          <w:top w:val="single" w:color="B2A1C6"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cPr>
        <w:shd w:val="clear" w:color="E5DFEC" w:themeColor="accent4" w:themeTint="34" w:fill="E5DFEC" w:themeFill="accent4" w:themeFillTint="34"/>
      </w:tcPr>
    </w:tblStylePr>
  </w:style>
  <w:style w:type="table" w:customStyle="1" w:styleId="67">
    <w:name w:val="Grid Table 2 - Accent 51"/>
    <w:qFormat/>
    <w:uiPriority w:val="99"/>
    <w:tblPr>
      <w:tblBorders>
        <w:bottom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color w:val="404040"/>
      </w:rPr>
      <w:tcPr>
        <w:tcBorders>
          <w:top w:val="nil"/>
          <w:left w:val="nil"/>
          <w:bottom w:val="single" w:color="4BACC6" w:themeColor="accent5" w:sz="12" w:space="0"/>
          <w:right w:val="nil"/>
        </w:tcBorders>
        <w:shd w:val="clear" w:color="FFFFFF" w:fill="auto"/>
      </w:tcPr>
    </w:tblStylePr>
    <w:tblStylePr w:type="lastRow">
      <w:rPr>
        <w:b/>
        <w:color w:val="404040"/>
      </w:rPr>
      <w:tcPr>
        <w:tcBorders>
          <w:top w:val="single" w:color="4BACC6"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cPr>
        <w:shd w:val="clear" w:color="DAEEF3" w:themeColor="accent5" w:themeTint="34" w:fill="DAEEF3" w:themeFill="accent5" w:themeFillTint="34"/>
      </w:tcPr>
    </w:tblStylePr>
  </w:style>
  <w:style w:type="table" w:customStyle="1" w:styleId="68">
    <w:name w:val="Grid Table 2 - Accent 61"/>
    <w:qFormat/>
    <w:uiPriority w:val="99"/>
    <w:tblPr>
      <w:tblBorders>
        <w:bottom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color w:val="404040"/>
      </w:rPr>
      <w:tcPr>
        <w:tcBorders>
          <w:top w:val="nil"/>
          <w:left w:val="nil"/>
          <w:bottom w:val="single" w:color="F79646" w:themeColor="accent6" w:sz="12" w:space="0"/>
          <w:right w:val="nil"/>
        </w:tcBorders>
        <w:shd w:val="clear" w:color="FFFFFF" w:fill="auto"/>
      </w:tcPr>
    </w:tblStylePr>
    <w:tblStylePr w:type="lastRow">
      <w:rPr>
        <w:b/>
        <w:color w:val="404040"/>
      </w:rPr>
      <w:tcPr>
        <w:tcBorders>
          <w:top w:val="single" w:color="F79646"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cPr>
        <w:shd w:val="clear" w:color="FDE9D9" w:themeColor="accent6" w:themeTint="34" w:fill="FDE9D9" w:themeFill="accent6" w:themeFillTint="34"/>
      </w:tcPr>
    </w:tblStylePr>
  </w:style>
  <w:style w:type="table" w:customStyle="1" w:styleId="69">
    <w:name w:val="Grid Table 31"/>
    <w:qFormat/>
    <w:uiPriority w:val="99"/>
    <w:tblPr>
      <w:tblBorders>
        <w:bottom w:val="single" w:color="696969" w:themeColor="text1" w:themeTint="95" w:sz="4" w:space="0"/>
        <w:insideH w:val="single" w:color="696969" w:themeColor="text1" w:themeTint="95" w:sz="4" w:space="0"/>
        <w:insideV w:val="single" w:color="696969" w:themeColor="text1" w:themeTint="95" w:sz="4" w:space="0"/>
      </w:tblBorders>
      <w:tblCellMar>
        <w:top w:w="0" w:type="dxa"/>
        <w:left w:w="0" w:type="dxa"/>
        <w:bottom w:w="0" w:type="dxa"/>
        <w:right w:w="0" w:type="dxa"/>
      </w:tblCellMar>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0">
    <w:name w:val="Grid Table 3 - Accent 11"/>
    <w:qFormat/>
    <w:uiPriority w:val="99"/>
    <w:tblPr>
      <w:tblBorders>
        <w:bottom w:val="single" w:color="5D8BC2" w:themeColor="accent1" w:themeTint="EA" w:sz="4" w:space="0"/>
        <w:insideH w:val="single" w:color="5D8BC2" w:themeColor="accent1" w:themeTint="EA" w:sz="4" w:space="0"/>
        <w:insideV w:val="single" w:color="5D8BC2" w:themeColor="accent1" w:themeTint="EA" w:sz="4" w:space="0"/>
      </w:tblBorders>
      <w:tblCellMar>
        <w:top w:w="0" w:type="dxa"/>
        <w:left w:w="0" w:type="dxa"/>
        <w:bottom w:w="0" w:type="dxa"/>
        <w:right w:w="0" w:type="dxa"/>
      </w:tblCellMar>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BE5F1" w:themeColor="accent1" w:themeTint="34" w:fill="DBE5F1" w:themeFill="accent1" w:themeFillTint="34"/>
      </w:tcPr>
    </w:tblStylePr>
    <w:tblStylePr w:type="band1Horz">
      <w:rPr>
        <w:rFonts w:ascii="Arial" w:hAnsi="Arial"/>
        <w:color w:val="404040"/>
        <w:sz w:val="22"/>
      </w:rPr>
      <w:tcPr>
        <w:shd w:val="clear" w:color="DBE5F1" w:themeColor="accent1" w:themeTint="34" w:fill="DBE5F1" w:themeFill="accent1" w:themeFillTint="34"/>
      </w:tcPr>
    </w:tblStylePr>
  </w:style>
  <w:style w:type="table" w:customStyle="1" w:styleId="71">
    <w:name w:val="Grid Table 3 - Accent 21"/>
    <w:qFormat/>
    <w:uiPriority w:val="99"/>
    <w:tblPr>
      <w:tblBorders>
        <w:bottom w:val="single" w:color="D99795" w:themeColor="accent2" w:themeTint="97" w:sz="4" w:space="0"/>
        <w:insideH w:val="single" w:color="D99795" w:themeColor="accent2" w:themeTint="97" w:sz="4" w:space="0"/>
        <w:insideV w:val="single" w:color="D99795" w:themeColor="accent2" w:themeTint="97" w:sz="4" w:space="0"/>
      </w:tblBorders>
      <w:tblCellMar>
        <w:top w:w="0" w:type="dxa"/>
        <w:left w:w="0" w:type="dxa"/>
        <w:bottom w:w="0" w:type="dxa"/>
        <w:right w:w="0" w:type="dxa"/>
      </w:tblCellMar>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cPr>
        <w:shd w:val="clear" w:color="F2DCDC" w:themeColor="accent2" w:themeTint="32" w:fill="F2DCDC" w:themeFill="accent2" w:themeFillTint="32"/>
      </w:tcPr>
    </w:tblStylePr>
  </w:style>
  <w:style w:type="table" w:customStyle="1" w:styleId="72">
    <w:name w:val="Grid Table 3 - Accent 31"/>
    <w:qFormat/>
    <w:uiPriority w:val="99"/>
    <w:tblPr>
      <w:tblBorders>
        <w:bottom w:val="single" w:color="9BBB59" w:themeColor="accent3" w:themeTint="FE" w:sz="4" w:space="0"/>
        <w:insideH w:val="single" w:color="9BBB59" w:themeColor="accent3" w:themeTint="FE" w:sz="4" w:space="0"/>
        <w:insideV w:val="single" w:color="9BBB59" w:themeColor="accent3" w:themeTint="FE" w:sz="4" w:space="0"/>
      </w:tblBorders>
      <w:tblCellMar>
        <w:top w:w="0" w:type="dxa"/>
        <w:left w:w="0" w:type="dxa"/>
        <w:bottom w:w="0" w:type="dxa"/>
        <w:right w:w="0" w:type="dxa"/>
      </w:tblCellMar>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cPr>
        <w:shd w:val="clear" w:color="EAF1DD" w:themeColor="accent3" w:themeTint="34" w:fill="EAF1DD" w:themeFill="accent3" w:themeFillTint="34"/>
      </w:tcPr>
    </w:tblStylePr>
  </w:style>
  <w:style w:type="table" w:customStyle="1" w:styleId="73">
    <w:name w:val="Grid Table 3 - Accent 41"/>
    <w:qFormat/>
    <w:uiPriority w:val="99"/>
    <w:tblPr>
      <w:tblBorders>
        <w:bottom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cPr>
        <w:shd w:val="clear" w:color="E5DFEC" w:themeColor="accent4" w:themeTint="34" w:fill="E5DFEC" w:themeFill="accent4" w:themeFillTint="34"/>
      </w:tcPr>
    </w:tblStylePr>
  </w:style>
  <w:style w:type="table" w:customStyle="1" w:styleId="74">
    <w:name w:val="Grid Table 3 - Accent 51"/>
    <w:qFormat/>
    <w:uiPriority w:val="99"/>
    <w:tblPr>
      <w:tblBorders>
        <w:bottom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cPr>
        <w:shd w:val="clear" w:color="DAEEF3" w:themeColor="accent5" w:themeTint="34" w:fill="DAEEF3" w:themeFill="accent5" w:themeFillTint="34"/>
      </w:tcPr>
    </w:tblStylePr>
  </w:style>
  <w:style w:type="table" w:customStyle="1" w:styleId="75">
    <w:name w:val="Grid Table 3 - Accent 61"/>
    <w:qFormat/>
    <w:uiPriority w:val="99"/>
    <w:tblPr>
      <w:tblBorders>
        <w:bottom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cPr>
        <w:shd w:val="clear" w:color="FDE9D9" w:themeColor="accent6" w:themeTint="34" w:fill="FDE9D9" w:themeFill="accent6" w:themeFillTint="34"/>
      </w:tcPr>
    </w:tblStylePr>
  </w:style>
  <w:style w:type="table" w:customStyle="1" w:styleId="76">
    <w:name w:val="Grid Table 41"/>
    <w:uiPriority w:val="59"/>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CellMar>
        <w:top w:w="0" w:type="dxa"/>
        <w:left w:w="0" w:type="dxa"/>
        <w:bottom w:w="0" w:type="dxa"/>
        <w:right w:w="0" w:type="dxa"/>
      </w:tblCellMar>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7">
    <w:name w:val="Grid Table 4 - Accent 11"/>
    <w:qFormat/>
    <w:uiPriority w:val="59"/>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CellMar>
        <w:top w:w="0" w:type="dxa"/>
        <w:left w:w="0" w:type="dxa"/>
        <w:bottom w:w="0" w:type="dxa"/>
        <w:right w:w="0" w:type="dxa"/>
      </w:tblCellMar>
    </w:tblPr>
    <w:tblStylePr w:type="firstRow">
      <w:rPr>
        <w:rFonts w:ascii="Arial" w:hAnsi="Arial"/>
        <w:b/>
        <w:color w:val="FFFFFF"/>
        <w:sz w:val="22"/>
      </w:rPr>
      <w:tcPr>
        <w:tcBorders>
          <w:top w:val="single" w:color="5D8BC2" w:themeColor="accent1" w:themeTint="EA" w:sz="4" w:space="0"/>
          <w:left w:val="single" w:color="5D8BC2" w:themeColor="accent1" w:themeTint="EA" w:sz="4" w:space="0"/>
          <w:bottom w:val="single" w:color="5D8BC2" w:themeColor="accent1" w:themeTint="EA" w:sz="4" w:space="0"/>
          <w:right w:val="single" w:color="5D8BC2" w:themeColor="accent1" w:themeTint="EA" w:sz="4" w:space="0"/>
        </w:tcBorders>
        <w:shd w:val="clear" w:color="5D8BC2" w:themeColor="accent1" w:themeTint="EA" w:fill="5D8BC2" w:themeFill="accent1" w:themeFillTint="EA"/>
      </w:tcPr>
    </w:tblStylePr>
    <w:tblStylePr w:type="lastRow">
      <w:rPr>
        <w:b/>
        <w:color w:val="404040"/>
      </w:rPr>
      <w:tcPr>
        <w:tcBorders>
          <w:top w:val="single" w:color="5D8BC2"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CE6F2" w:themeColor="accent1" w:themeTint="32" w:fill="DCE6F2" w:themeFill="accent1" w:themeFillTint="32"/>
      </w:tcPr>
    </w:tblStylePr>
    <w:tblStylePr w:type="band1Horz">
      <w:rPr>
        <w:rFonts w:ascii="Arial" w:hAnsi="Arial"/>
        <w:color w:val="404040"/>
        <w:sz w:val="22"/>
      </w:rPr>
      <w:tcPr>
        <w:shd w:val="clear" w:color="DCE6F2" w:themeColor="accent1" w:themeTint="32" w:fill="DCE6F2" w:themeFill="accent1" w:themeFillTint="32"/>
      </w:tcPr>
    </w:tblStylePr>
  </w:style>
  <w:style w:type="table" w:customStyle="1" w:styleId="78">
    <w:name w:val="Grid Table 4 - Accent 21"/>
    <w:qFormat/>
    <w:uiPriority w:val="59"/>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insideV w:val="single" w:color="DB9C9A" w:themeColor="accent2" w:themeTint="90" w:sz="4" w:space="0"/>
      </w:tblBorders>
      <w:tblCellMar>
        <w:top w:w="0" w:type="dxa"/>
        <w:left w:w="0" w:type="dxa"/>
        <w:bottom w:w="0" w:type="dxa"/>
        <w:right w:w="0" w:type="dxa"/>
      </w:tblCellMar>
    </w:tblPr>
    <w:tblStylePr w:type="firstRow">
      <w:rPr>
        <w:rFonts w:ascii="Arial" w:hAnsi="Arial"/>
        <w:b/>
        <w:color w:val="FFFFFF"/>
        <w:sz w:val="22"/>
      </w:rPr>
      <w:tcPr>
        <w:tc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cBorders>
        <w:shd w:val="clear" w:color="D99795" w:themeColor="accent2" w:themeTint="97" w:fill="D99795" w:themeFill="accent2" w:themeFillTint="97"/>
      </w:tcPr>
    </w:tblStylePr>
    <w:tblStylePr w:type="lastRow">
      <w:rPr>
        <w:b/>
        <w:color w:val="404040"/>
      </w:rPr>
      <w:tcPr>
        <w:tcBorders>
          <w:top w:val="single" w:color="D9979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cPr>
        <w:shd w:val="clear" w:color="F2DCDC" w:themeColor="accent2" w:themeTint="32" w:fill="F2DCDC" w:themeFill="accent2" w:themeFillTint="32"/>
      </w:tcPr>
    </w:tblStylePr>
  </w:style>
  <w:style w:type="table" w:customStyle="1" w:styleId="79">
    <w:name w:val="Grid Table 4 - Accent 31"/>
    <w:uiPriority w:val="59"/>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CellMar>
        <w:top w:w="0" w:type="dxa"/>
        <w:left w:w="0" w:type="dxa"/>
        <w:bottom w:w="0" w:type="dxa"/>
        <w:right w:w="0" w:type="dxa"/>
      </w:tblCellMar>
    </w:tblPr>
    <w:tblStylePr w:type="firstRow">
      <w:rPr>
        <w:rFonts w:ascii="Arial" w:hAnsi="Arial"/>
        <w:b/>
        <w:color w:val="FFFFFF"/>
        <w:sz w:val="22"/>
      </w:rPr>
      <w:tcPr>
        <w:tc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tcBorders>
        <w:shd w:val="clear" w:color="9BBB59" w:themeColor="accent3" w:themeTint="FE" w:fill="9BBB59" w:themeFill="accent3" w:themeFillTint="FE"/>
      </w:tcPr>
    </w:tblStylePr>
    <w:tblStylePr w:type="lastRow">
      <w:rPr>
        <w:b/>
        <w:color w:val="404040"/>
      </w:rPr>
      <w:tcPr>
        <w:tcBorders>
          <w:top w:val="single" w:color="9BBB59"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cPr>
        <w:shd w:val="clear" w:color="EAF1DD" w:themeColor="accent3" w:themeTint="34" w:fill="EAF1DD" w:themeFill="accent3" w:themeFillTint="34"/>
      </w:tcPr>
    </w:tblStylePr>
  </w:style>
  <w:style w:type="table" w:customStyle="1" w:styleId="80">
    <w:name w:val="Grid Table 4 - Accent 41"/>
    <w:qFormat/>
    <w:uiPriority w:val="59"/>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CellMar>
        <w:top w:w="0" w:type="dxa"/>
        <w:left w:w="0" w:type="dxa"/>
        <w:bottom w:w="0" w:type="dxa"/>
        <w:right w:w="0" w:type="dxa"/>
      </w:tblCellMar>
    </w:tblPr>
    <w:tblStylePr w:type="firstRow">
      <w:rPr>
        <w:rFonts w:ascii="Arial" w:hAnsi="Arial"/>
        <w:b/>
        <w:color w:val="FFFFFF"/>
        <w:sz w:val="22"/>
      </w:rPr>
      <w:tcPr>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shd w:val="clear" w:color="B2A1C6" w:themeColor="accent4" w:themeTint="9A" w:fill="B2A1C6" w:themeFill="accent4" w:themeFillTint="9A"/>
      </w:tcPr>
    </w:tblStylePr>
    <w:tblStylePr w:type="lastRow">
      <w:rPr>
        <w:b/>
        <w:color w:val="404040"/>
      </w:rPr>
      <w:tcPr>
        <w:tcBorders>
          <w:top w:val="single" w:color="B2A1C6"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cPr>
        <w:shd w:val="clear" w:color="E5DFEC" w:themeColor="accent4" w:themeTint="34" w:fill="E5DFEC" w:themeFill="accent4" w:themeFillTint="34"/>
      </w:tcPr>
    </w:tblStylePr>
  </w:style>
  <w:style w:type="table" w:customStyle="1" w:styleId="81">
    <w:name w:val="Grid Table 4 - Accent 51"/>
    <w:uiPriority w:val="59"/>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CellMar>
        <w:top w:w="0" w:type="dxa"/>
        <w:left w:w="0" w:type="dxa"/>
        <w:bottom w:w="0" w:type="dxa"/>
        <w:right w:w="0" w:type="dxa"/>
      </w:tblCellMar>
    </w:tblPr>
    <w:tblStylePr w:type="firstRow">
      <w:rPr>
        <w:rFonts w:ascii="Arial" w:hAnsi="Arial"/>
        <w:b/>
        <w:color w:val="FFFFFF"/>
        <w:sz w:val="22"/>
      </w:r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themeColor="accent5" w:fill="4BACC6" w:themeFill="accent5"/>
      </w:tcPr>
    </w:tblStylePr>
    <w:tblStylePr w:type="lastRow">
      <w:rPr>
        <w:b/>
        <w:color w:val="404040"/>
      </w:rPr>
      <w:tcPr>
        <w:tcBorders>
          <w:top w:val="single" w:color="4BACC6"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cPr>
        <w:shd w:val="clear" w:color="DAEEF3" w:themeColor="accent5" w:themeTint="34" w:fill="DAEEF3" w:themeFill="accent5" w:themeFillTint="34"/>
      </w:tcPr>
    </w:tblStylePr>
  </w:style>
  <w:style w:type="table" w:customStyle="1" w:styleId="82">
    <w:name w:val="Grid Table 4 - Accent 61"/>
    <w:uiPriority w:val="59"/>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CellMar>
        <w:top w:w="0" w:type="dxa"/>
        <w:left w:w="0" w:type="dxa"/>
        <w:bottom w:w="0" w:type="dxa"/>
        <w:right w:w="0" w:type="dxa"/>
      </w:tblCellMar>
    </w:tblPr>
    <w:tblStylePr w:type="firstRow">
      <w:rPr>
        <w:rFonts w:ascii="Arial" w:hAnsi="Arial"/>
        <w:b/>
        <w:color w:val="FFFFFF"/>
        <w:sz w:val="22"/>
      </w:r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themeColor="accent6" w:fill="F79646" w:themeFill="accent6"/>
      </w:tcPr>
    </w:tblStylePr>
    <w:tblStylePr w:type="lastRow">
      <w:rPr>
        <w:b/>
        <w:color w:val="404040"/>
      </w:rPr>
      <w:tcPr>
        <w:tcBorders>
          <w:top w:val="single" w:color="F79646"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cPr>
        <w:shd w:val="clear" w:color="FDE9D9" w:themeColor="accent6" w:themeTint="34" w:fill="FDE9D9" w:themeFill="accent6" w:themeFillTint="34"/>
      </w:tcPr>
    </w:tblStylePr>
  </w:style>
  <w:style w:type="table" w:customStyle="1" w:styleId="83">
    <w:name w:val="Grid Table 5 Dark1"/>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84">
    <w:name w:val="Grid Table 5 Dark- Accent 1"/>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rFonts w:ascii="Arial" w:hAnsi="Arial"/>
        <w:b/>
        <w:color w:val="FFFFFF"/>
        <w:sz w:val="22"/>
      </w:rPr>
      <w:tcPr>
        <w:shd w:val="clear" w:color="4F81BD" w:themeColor="accent1" w:fill="4F81BD" w:themeFill="accent1"/>
      </w:tcPr>
    </w:tblStylePr>
    <w:tblStylePr w:type="lastRow">
      <w:rPr>
        <w:rFonts w:ascii="Arial" w:hAnsi="Arial"/>
        <w:b/>
        <w:color w:val="FFFFFF"/>
        <w:sz w:val="22"/>
      </w:rPr>
      <w:tcPr>
        <w:tcBorders>
          <w:top w:val="single" w:color="FFFFFF" w:themeColor="light1" w:sz="4" w:space="0"/>
        </w:tcBorders>
        <w:shd w:val="clear" w:color="4F81BD" w:themeColor="accent1" w:fill="4F81BD" w:themeFill="accent1"/>
      </w:tcPr>
    </w:tblStylePr>
    <w:tblStylePr w:type="firstCol">
      <w:rPr>
        <w:rFonts w:ascii="Arial" w:hAnsi="Arial"/>
        <w:b/>
        <w:color w:val="FFFFFF"/>
        <w:sz w:val="22"/>
      </w:rPr>
      <w:tcPr>
        <w:shd w:val="clear" w:color="4F81BD" w:themeColor="accent1" w:fill="4F81BD" w:themeFill="accent1"/>
      </w:tcPr>
    </w:tblStylePr>
    <w:tblStylePr w:type="lastCol">
      <w:rPr>
        <w:rFonts w:ascii="Arial" w:hAnsi="Arial"/>
        <w:b/>
        <w:color w:val="FFFFFF"/>
        <w:sz w:val="22"/>
      </w:rPr>
      <w:tcPr>
        <w:shd w:val="clear" w:color="4F81BD" w:themeColor="accent1" w:fill="4F81BD" w:themeFill="accent1"/>
      </w:tcPr>
    </w:tblStylePr>
    <w:tblStylePr w:type="band1Vert">
      <w:tcPr>
        <w:shd w:val="clear" w:color="AEC5E0" w:themeColor="accent1" w:themeTint="75" w:fill="AEC5E0" w:themeFill="accent1" w:themeFillTint="75"/>
      </w:tcPr>
    </w:tblStylePr>
    <w:tblStylePr w:type="band1Horz">
      <w:tcPr>
        <w:shd w:val="clear" w:color="AEC5E0" w:themeColor="accent1" w:themeTint="75" w:fill="AEC5E0" w:themeFill="accent1" w:themeFillTint="75"/>
      </w:tcPr>
    </w:tblStylePr>
  </w:style>
  <w:style w:type="table" w:customStyle="1" w:styleId="85">
    <w:name w:val="Grid Table 5 Dark - Accent 21"/>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rFonts w:ascii="Arial" w:hAnsi="Arial"/>
        <w:b/>
        <w:color w:val="FFFFFF"/>
        <w:sz w:val="22"/>
      </w:rPr>
      <w:tcPr>
        <w:shd w:val="clear" w:color="C0504D" w:themeColor="accent2" w:fill="C0504D" w:themeFill="accent2"/>
      </w:tcPr>
    </w:tblStylePr>
    <w:tblStylePr w:type="lastRow">
      <w:rPr>
        <w:rFonts w:ascii="Arial" w:hAnsi="Arial"/>
        <w:b/>
        <w:color w:val="FFFFFF"/>
        <w:sz w:val="22"/>
      </w:rPr>
      <w:tcPr>
        <w:tcBorders>
          <w:top w:val="single" w:color="FFFFFF" w:themeColor="light1" w:sz="4" w:space="0"/>
        </w:tcBorders>
        <w:shd w:val="clear" w:color="C0504D" w:themeColor="accent2" w:fill="C0504D" w:themeFill="accent2"/>
      </w:tcPr>
    </w:tblStylePr>
    <w:tblStylePr w:type="firstCol">
      <w:rPr>
        <w:rFonts w:ascii="Arial" w:hAnsi="Arial"/>
        <w:b/>
        <w:color w:val="FFFFFF"/>
        <w:sz w:val="22"/>
      </w:rPr>
      <w:tcPr>
        <w:shd w:val="clear" w:color="C0504D" w:themeColor="accent2" w:fill="C0504D" w:themeFill="accent2"/>
      </w:tcPr>
    </w:tblStylePr>
    <w:tblStylePr w:type="lastCol">
      <w:rPr>
        <w:rFonts w:ascii="Arial" w:hAnsi="Arial"/>
        <w:b/>
        <w:color w:val="FFFFFF"/>
        <w:sz w:val="22"/>
      </w:rPr>
      <w:tcPr>
        <w:shd w:val="clear" w:color="C0504D" w:themeColor="accent2" w:fill="C0504D" w:themeFill="accent2"/>
      </w:tcPr>
    </w:tblStylePr>
    <w:tblStylePr w:type="band1Vert">
      <w:tcPr>
        <w:shd w:val="clear" w:color="E2AEAD" w:themeColor="accent2" w:themeTint="75" w:fill="E2AEAD" w:themeFill="accent2" w:themeFillTint="75"/>
      </w:tcPr>
    </w:tblStylePr>
    <w:tblStylePr w:type="band1Horz">
      <w:tcPr>
        <w:shd w:val="clear" w:color="E2AEAD" w:themeColor="accent2" w:themeTint="75" w:fill="E2AEAD" w:themeFill="accent2" w:themeFillTint="75"/>
      </w:tcPr>
    </w:tblStylePr>
  </w:style>
  <w:style w:type="table" w:customStyle="1" w:styleId="86">
    <w:name w:val="Grid Table 5 Dark - Accent 31"/>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rFonts w:ascii="Arial" w:hAnsi="Arial"/>
        <w:b/>
        <w:color w:val="FFFFFF"/>
        <w:sz w:val="22"/>
      </w:rPr>
      <w:tcPr>
        <w:shd w:val="clear" w:color="9BBB59" w:themeColor="accent3" w:fill="9BBB59" w:themeFill="accent3"/>
      </w:tcPr>
    </w:tblStylePr>
    <w:tblStylePr w:type="lastRow">
      <w:rPr>
        <w:rFonts w:ascii="Arial" w:hAnsi="Arial"/>
        <w:b/>
        <w:color w:val="FFFFFF"/>
        <w:sz w:val="22"/>
      </w:rPr>
      <w:tcPr>
        <w:tcBorders>
          <w:top w:val="single" w:color="FFFFFF" w:themeColor="light1" w:sz="4" w:space="0"/>
        </w:tcBorders>
        <w:shd w:val="clear" w:color="9BBB59" w:themeColor="accent3" w:fill="9BBB59" w:themeFill="accent3"/>
      </w:tcPr>
    </w:tblStylePr>
    <w:tblStylePr w:type="firstCol">
      <w:rPr>
        <w:rFonts w:ascii="Arial" w:hAnsi="Arial"/>
        <w:b/>
        <w:color w:val="FFFFFF"/>
        <w:sz w:val="22"/>
      </w:rPr>
      <w:tcPr>
        <w:shd w:val="clear" w:color="9BBB59" w:themeColor="accent3" w:fill="9BBB59" w:themeFill="accent3"/>
      </w:tcPr>
    </w:tblStylePr>
    <w:tblStylePr w:type="lastCol">
      <w:rPr>
        <w:rFonts w:ascii="Arial" w:hAnsi="Arial"/>
        <w:b/>
        <w:color w:val="FFFFFF"/>
        <w:sz w:val="22"/>
      </w:rPr>
      <w:tcPr>
        <w:shd w:val="clear" w:color="9BBB59" w:themeColor="accent3" w:fill="9BBB59" w:themeFill="accent3"/>
      </w:tcPr>
    </w:tblStylePr>
    <w:tblStylePr w:type="band1Vert">
      <w:tcPr>
        <w:shd w:val="clear" w:color="D1DFB2" w:themeColor="accent3" w:themeTint="75" w:fill="D1DFB2" w:themeFill="accent3" w:themeFillTint="75"/>
      </w:tcPr>
    </w:tblStylePr>
    <w:tblStylePr w:type="band1Horz">
      <w:tcPr>
        <w:shd w:val="clear" w:color="D1DFB2" w:themeColor="accent3" w:themeTint="75" w:fill="D1DFB2" w:themeFill="accent3" w:themeFillTint="75"/>
      </w:tcPr>
    </w:tblStylePr>
  </w:style>
  <w:style w:type="table" w:customStyle="1" w:styleId="87">
    <w:name w:val="Grid Table 5 Dark- Accent 4"/>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rFonts w:ascii="Arial" w:hAnsi="Arial"/>
        <w:b/>
        <w:color w:val="FFFFFF"/>
        <w:sz w:val="22"/>
      </w:rPr>
      <w:tcPr>
        <w:shd w:val="clear" w:color="8064A2" w:themeColor="accent4" w:fill="8064A2" w:themeFill="accent4"/>
      </w:tcPr>
    </w:tblStylePr>
    <w:tblStylePr w:type="lastRow">
      <w:rPr>
        <w:rFonts w:ascii="Arial" w:hAnsi="Arial"/>
        <w:b/>
        <w:color w:val="FFFFFF"/>
        <w:sz w:val="22"/>
      </w:rPr>
      <w:tcPr>
        <w:tcBorders>
          <w:top w:val="single" w:color="FFFFFF" w:themeColor="light1" w:sz="4" w:space="0"/>
        </w:tcBorders>
        <w:shd w:val="clear" w:color="8064A2" w:themeColor="accent4" w:fill="8064A2" w:themeFill="accent4"/>
      </w:tcPr>
    </w:tblStylePr>
    <w:tblStylePr w:type="firstCol">
      <w:rPr>
        <w:rFonts w:ascii="Arial" w:hAnsi="Arial"/>
        <w:b/>
        <w:color w:val="FFFFFF"/>
        <w:sz w:val="22"/>
      </w:rPr>
      <w:tcPr>
        <w:shd w:val="clear" w:color="8064A2" w:themeColor="accent4" w:fill="8064A2" w:themeFill="accent4"/>
      </w:tcPr>
    </w:tblStylePr>
    <w:tblStylePr w:type="lastCol">
      <w:rPr>
        <w:rFonts w:ascii="Arial" w:hAnsi="Arial"/>
        <w:b/>
        <w:color w:val="FFFFFF"/>
        <w:sz w:val="22"/>
      </w:rPr>
      <w:tcPr>
        <w:shd w:val="clear" w:color="8064A2" w:themeColor="accent4" w:fill="8064A2" w:themeFill="accent4"/>
      </w:tcPr>
    </w:tblStylePr>
    <w:tblStylePr w:type="band1Vert">
      <w:tcPr>
        <w:shd w:val="clear" w:color="C4B7D4" w:themeColor="accent4" w:themeTint="75" w:fill="C4B7D4" w:themeFill="accent4" w:themeFillTint="75"/>
      </w:tcPr>
    </w:tblStylePr>
    <w:tblStylePr w:type="band1Horz">
      <w:tcPr>
        <w:shd w:val="clear" w:color="C4B7D4" w:themeColor="accent4" w:themeTint="75" w:fill="C4B7D4" w:themeFill="accent4" w:themeFillTint="75"/>
      </w:tcPr>
    </w:tblStylePr>
  </w:style>
  <w:style w:type="table" w:customStyle="1" w:styleId="88">
    <w:name w:val="Grid Table 5 Dark - Accent 51"/>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rFonts w:ascii="Arial" w:hAnsi="Arial"/>
        <w:b/>
        <w:color w:val="FFFFFF"/>
        <w:sz w:val="22"/>
      </w:rPr>
      <w:tcPr>
        <w:shd w:val="clear" w:color="4BACC6" w:themeColor="accent5" w:fill="4BACC6" w:themeFill="accent5"/>
      </w:tcPr>
    </w:tblStylePr>
    <w:tblStylePr w:type="lastRow">
      <w:rPr>
        <w:rFonts w:ascii="Arial" w:hAnsi="Arial"/>
        <w:b/>
        <w:color w:val="FFFFFF"/>
        <w:sz w:val="22"/>
      </w:rPr>
      <w:tcPr>
        <w:tcBorders>
          <w:top w:val="single" w:color="FFFFFF" w:themeColor="light1" w:sz="4" w:space="0"/>
        </w:tcBorders>
        <w:shd w:val="clear" w:color="4BACC6" w:themeColor="accent5" w:fill="4BACC6" w:themeFill="accent5"/>
      </w:tcPr>
    </w:tblStylePr>
    <w:tblStylePr w:type="firstCol">
      <w:rPr>
        <w:rFonts w:ascii="Arial" w:hAnsi="Arial"/>
        <w:b/>
        <w:color w:val="FFFFFF"/>
        <w:sz w:val="22"/>
      </w:rPr>
      <w:tcPr>
        <w:shd w:val="clear" w:color="4BACC6" w:themeColor="accent5" w:fill="4BACC6" w:themeFill="accent5"/>
      </w:tcPr>
    </w:tblStylePr>
    <w:tblStylePr w:type="lastCol">
      <w:rPr>
        <w:rFonts w:ascii="Arial" w:hAnsi="Arial"/>
        <w:b/>
        <w:color w:val="FFFFFF"/>
        <w:sz w:val="22"/>
      </w:rPr>
      <w:tcPr>
        <w:shd w:val="clear" w:color="4BACC6" w:themeColor="accent5" w:fill="4BACC6" w:themeFill="accent5"/>
      </w:tcPr>
    </w:tblStylePr>
    <w:tblStylePr w:type="band1Vert">
      <w:tcPr>
        <w:shd w:val="clear" w:color="ACD8E4" w:themeColor="accent5" w:themeTint="75" w:fill="ACD8E4" w:themeFill="accent5" w:themeFillTint="75"/>
      </w:tcPr>
    </w:tblStylePr>
    <w:tblStylePr w:type="band1Horz">
      <w:tcPr>
        <w:shd w:val="clear" w:color="ACD8E4" w:themeColor="accent5" w:themeTint="75" w:fill="ACD8E4" w:themeFill="accent5" w:themeFillTint="75"/>
      </w:tcPr>
    </w:tblStylePr>
  </w:style>
  <w:style w:type="table" w:customStyle="1" w:styleId="89">
    <w:name w:val="Grid Table 5 Dark - Accent 61"/>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rFonts w:ascii="Arial" w:hAnsi="Arial"/>
        <w:b/>
        <w:color w:val="FFFFFF"/>
        <w:sz w:val="22"/>
      </w:rPr>
      <w:tcPr>
        <w:shd w:val="clear" w:color="F79646" w:themeColor="accent6" w:fill="F79646" w:themeFill="accent6"/>
      </w:tcPr>
    </w:tblStylePr>
    <w:tblStylePr w:type="lastRow">
      <w:rPr>
        <w:rFonts w:ascii="Arial" w:hAnsi="Arial"/>
        <w:b/>
        <w:color w:val="FFFFFF"/>
        <w:sz w:val="22"/>
      </w:rPr>
      <w:tcPr>
        <w:tcBorders>
          <w:top w:val="single" w:color="FFFFFF" w:themeColor="light1" w:sz="4" w:space="0"/>
        </w:tcBorders>
        <w:shd w:val="clear" w:color="F79646" w:themeColor="accent6" w:fill="F79646" w:themeFill="accent6"/>
      </w:tcPr>
    </w:tblStylePr>
    <w:tblStylePr w:type="firstCol">
      <w:rPr>
        <w:rFonts w:ascii="Arial" w:hAnsi="Arial"/>
        <w:b/>
        <w:color w:val="FFFFFF"/>
        <w:sz w:val="22"/>
      </w:rPr>
      <w:tcPr>
        <w:shd w:val="clear" w:color="F79646" w:themeColor="accent6" w:fill="F79646" w:themeFill="accent6"/>
      </w:tcPr>
    </w:tblStylePr>
    <w:tblStylePr w:type="lastCol">
      <w:rPr>
        <w:rFonts w:ascii="Arial" w:hAnsi="Arial"/>
        <w:b/>
        <w:color w:val="FFFFFF"/>
        <w:sz w:val="22"/>
      </w:rPr>
      <w:tcPr>
        <w:shd w:val="clear" w:color="F79646" w:themeColor="accent6" w:fill="F79646" w:themeFill="accent6"/>
      </w:tcPr>
    </w:tblStylePr>
    <w:tblStylePr w:type="band1Vert">
      <w:tcPr>
        <w:shd w:val="clear" w:color="FBCEAA" w:themeColor="accent6" w:themeTint="75" w:fill="FBCEAA" w:themeFill="accent6" w:themeFillTint="75"/>
      </w:tcPr>
    </w:tblStylePr>
    <w:tblStylePr w:type="band1Horz">
      <w:tcPr>
        <w:shd w:val="clear" w:color="FBCEAA" w:themeColor="accent6" w:themeTint="75" w:fill="FBCEAA" w:themeFill="accent6" w:themeFillTint="75"/>
      </w:tcPr>
    </w:tblStylePr>
  </w:style>
  <w:style w:type="table" w:customStyle="1" w:styleId="90">
    <w:name w:val="Grid Table 6 Colorful1"/>
    <w:uiPriority w:val="99"/>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91">
    <w:name w:val="Grid Table 6 Colorful - Accent 11"/>
    <w:uiPriority w:val="99"/>
    <w:tblPr>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CellMar>
        <w:top w:w="0" w:type="dxa"/>
        <w:left w:w="0" w:type="dxa"/>
        <w:bottom w:w="0" w:type="dxa"/>
        <w:right w:w="0" w:type="dxa"/>
      </w:tblCellMar>
    </w:tblPr>
    <w:tblStylePr w:type="firstRow">
      <w:rPr>
        <w:b/>
        <w:color w:val="A7C0DE" w:themeColor="accent1" w:themeTint="80"/>
        <w14:textFill>
          <w14:solidFill>
            <w14:schemeClr w14:val="accent1">
              <w14:lumMod w14:val="50000"/>
              <w14:lumOff w14:val="50000"/>
            </w14:schemeClr>
          </w14:solidFill>
        </w14:textFill>
      </w:rPr>
      <w:tcPr>
        <w:tcBorders>
          <w:bottom w:val="single" w:color="A6BFDD" w:themeColor="accent1" w:themeTint="80" w:sz="12" w:space="0"/>
        </w:tcBorders>
      </w:tcPr>
    </w:tblStylePr>
    <w:tblStylePr w:type="lastRow">
      <w:rPr>
        <w:b/>
        <w:color w:val="A7C0DE" w:themeColor="accent1" w:themeTint="80"/>
        <w14:textFill>
          <w14:solidFill>
            <w14:schemeClr w14:val="accent1">
              <w14:lumMod w14:val="50000"/>
              <w14:lumOff w14:val="50000"/>
            </w14:schemeClr>
          </w14:solidFill>
        </w14:textFill>
      </w:rPr>
    </w:tblStylePr>
    <w:tblStylePr w:type="firstCol">
      <w:rPr>
        <w:b/>
        <w:color w:val="A7C0DE" w:themeColor="accent1" w:themeTint="80"/>
        <w14:textFill>
          <w14:solidFill>
            <w14:schemeClr w14:val="accent1">
              <w14:lumMod w14:val="50000"/>
              <w14:lumOff w14:val="50000"/>
            </w14:schemeClr>
          </w14:solidFill>
        </w14:textFill>
      </w:rPr>
    </w:tblStylePr>
    <w:tblStylePr w:type="lastCol">
      <w:rPr>
        <w:b/>
        <w:color w:val="A7C0DE" w:themeColor="accent1" w:themeTint="80"/>
        <w14:textFill>
          <w14:solidFill>
            <w14:schemeClr w14:val="accent1">
              <w14:lumMod w14:val="50000"/>
              <w14:lumOff w14:val="50000"/>
            </w14:schemeClr>
          </w14:solidFill>
        </w14:textFill>
      </w:rPr>
    </w:tblStylePr>
    <w:tblStylePr w:type="band1Vert">
      <w:tcPr>
        <w:shd w:val="clear" w:color="DBE5F1" w:themeColor="accent1" w:themeTint="34" w:fill="DBE5F1" w:themeFill="accent1" w:themeFillTint="34"/>
      </w:tcPr>
    </w:tblStyle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style>
  <w:style w:type="table" w:customStyle="1" w:styleId="92">
    <w:name w:val="Grid Table 6 Colorful - Accent 21"/>
    <w:qFormat/>
    <w:uiPriority w:val="99"/>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CellMar>
        <w:top w:w="0" w:type="dxa"/>
        <w:left w:w="0" w:type="dxa"/>
        <w:bottom w:w="0" w:type="dxa"/>
        <w:right w:w="0" w:type="dxa"/>
      </w:tblCellMar>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12" w:space="0"/>
        </w:tcBorders>
      </w:tcPr>
    </w:tblStylePr>
    <w:tblStylePr w:type="lastRow">
      <w:rPr>
        <w:b/>
        <w:color w:val="DA9896" w:themeColor="accent2" w:themeTint="96"/>
        <w14:textFill>
          <w14:solidFill>
            <w14:schemeClr w14:val="accent2">
              <w14:lumMod w14:val="59000"/>
              <w14:lumOff w14:val="41000"/>
            </w14:schemeClr>
          </w14:solidFill>
        </w14:textFill>
      </w:r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F2DCDC" w:themeColor="accent2" w:themeTint="32" w:fill="F2DCDC" w:themeFill="accent2" w:themeFillTint="32"/>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93">
    <w:name w:val="Grid Table 6 Colorful - Accent 31"/>
    <w:qFormat/>
    <w:uiPriority w:val="99"/>
    <w:tblPr>
      <w:tbl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CellMar>
        <w:top w:w="0" w:type="dxa"/>
        <w:left w:w="0" w:type="dxa"/>
        <w:bottom w:w="0" w:type="dxa"/>
        <w:right w:w="0" w:type="dxa"/>
      </w:tblCellMar>
    </w:tblPr>
    <w:tblStylePr w:type="firstRow">
      <w:rPr>
        <w:b/>
        <w:color w:val="9BBB59" w:themeColor="accent3"/>
        <w14:textFill>
          <w14:solidFill>
            <w14:schemeClr w14:val="accent3"/>
          </w14:solidFill>
        </w14:textFill>
      </w:rPr>
      <w:tcPr>
        <w:tcBorders>
          <w:bottom w:val="single" w:color="9BBB59" w:themeColor="accent3" w:themeTint="FE" w:sz="12" w:space="0"/>
        </w:tcBorders>
      </w:tcPr>
    </w:tblStylePr>
    <w:tblStylePr w:type="lastRow">
      <w:rPr>
        <w:b/>
        <w:color w:val="9BBB59" w:themeColor="accent3"/>
        <w14:textFill>
          <w14:solidFill>
            <w14:schemeClr w14:val="accent3"/>
          </w14:solidFill>
        </w14:textFill>
      </w:rPr>
    </w:tblStylePr>
    <w:tblStylePr w:type="firstCol">
      <w:rPr>
        <w:b/>
        <w:color w:val="9BBB59" w:themeColor="accent3"/>
        <w14:textFill>
          <w14:solidFill>
            <w14:schemeClr w14:val="accent3"/>
          </w14:solidFill>
        </w14:textFill>
      </w:rPr>
    </w:tblStylePr>
    <w:tblStylePr w:type="lastCol">
      <w:rPr>
        <w:b/>
        <w:color w:val="9BBB59" w:themeColor="accent3"/>
        <w14:textFill>
          <w14:solidFill>
            <w14:schemeClr w14:val="accent3"/>
          </w14:solidFill>
        </w14:textFill>
      </w:rPr>
    </w:tblStylePr>
    <w:tblStylePr w:type="band1Vert">
      <w:tcPr>
        <w:shd w:val="clear" w:color="EAF1DD" w:themeColor="accent3" w:themeTint="34" w:fill="EAF1DD" w:themeFill="accent3" w:themeFillTint="34"/>
      </w:tcPr>
    </w:tblStylePr>
    <w:tblStylePr w:type="band1Horz">
      <w:rPr>
        <w:rFonts w:ascii="Arial" w:hAnsi="Arial"/>
        <w:color w:val="9BBB59" w:themeColor="accent3"/>
        <w:sz w:val="22"/>
        <w14:textFill>
          <w14:solidFill>
            <w14:schemeClr w14:val="accent3"/>
          </w14:solidFill>
        </w14:textFill>
      </w:rPr>
      <w:tcPr>
        <w:shd w:val="clear" w:color="EAF1DD" w:themeColor="accent3" w:themeTint="34" w:fill="EAF1DD" w:themeFill="accent3" w:themeFillTint="34"/>
      </w:tcPr>
    </w:tblStylePr>
    <w:tblStylePr w:type="band2Horz">
      <w:rPr>
        <w:rFonts w:ascii="Arial" w:hAnsi="Arial"/>
        <w:color w:val="9BBB59" w:themeColor="accent3"/>
        <w:sz w:val="22"/>
        <w14:textFill>
          <w14:solidFill>
            <w14:schemeClr w14:val="accent3"/>
          </w14:solidFill>
        </w14:textFill>
      </w:rPr>
    </w:tblStylePr>
  </w:style>
  <w:style w:type="table" w:customStyle="1" w:styleId="94">
    <w:name w:val="Grid Table 6 Colorful - Accent 41"/>
    <w:qFormat/>
    <w:uiPriority w:val="99"/>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12" w:space="0"/>
        </w:tcBorders>
      </w:tcPr>
    </w:tblStylePr>
    <w:tblStylePr w:type="lastRow">
      <w:rPr>
        <w:b/>
        <w:color w:val="B3A2C7" w:themeColor="accent4" w:themeTint="99"/>
        <w14:textFill>
          <w14:solidFill>
            <w14:schemeClr w14:val="accent4">
              <w14:lumMod w14:val="60000"/>
              <w14:lumOff w14:val="40000"/>
            </w14:schemeClr>
          </w14:solidFill>
        </w14:textFill>
      </w:r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E5DFEC" w:themeColor="accent4" w:themeTint="34" w:fill="E5DFEC" w:themeFill="accent4" w:themeFillTint="34"/>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95">
    <w:name w:val="Grid Table 6 Colorful - Accent 51"/>
    <w:qFormat/>
    <w:uiPriority w:val="99"/>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color w:val="266778" w:themeColor="accent5" w:themeShade="94"/>
      </w:rPr>
      <w:tcPr>
        <w:tcBorders>
          <w:bottom w:val="single" w:color="4BACC6" w:themeColor="accent5"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DAEEF3" w:themeColor="accent5" w:themeTint="34" w:fill="DAEEF3" w:themeFill="accent5" w:themeFillTint="34"/>
      </w:tcPr>
    </w:tblStylePr>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2Horz">
      <w:rPr>
        <w:rFonts w:ascii="Arial" w:hAnsi="Arial"/>
        <w:color w:val="266778" w:themeColor="accent5" w:themeShade="94"/>
        <w:sz w:val="22"/>
      </w:rPr>
    </w:tblStylePr>
  </w:style>
  <w:style w:type="table" w:customStyle="1" w:styleId="96">
    <w:name w:val="Grid Table 6 Colorful - Accent 61"/>
    <w:qFormat/>
    <w:uiPriority w:val="99"/>
    <w:tblPr>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color w:val="266778" w:themeColor="accent5" w:themeShade="94"/>
      </w:rPr>
      <w:tcPr>
        <w:tcBorders>
          <w:bottom w:val="single" w:color="F79646" w:themeColor="accent6"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FDE9D9" w:themeColor="accent6" w:themeTint="34" w:fill="FDE9D9" w:themeFill="accent6" w:themeFillTint="34"/>
      </w:tcPr>
    </w:tblStylePr>
    <w:tblStylePr w:type="band1Horz">
      <w:rPr>
        <w:rFonts w:ascii="Arial" w:hAnsi="Arial"/>
        <w:color w:val="266778" w:themeColor="accent5" w:themeShade="94"/>
        <w:sz w:val="22"/>
      </w:rPr>
      <w:tcPr>
        <w:shd w:val="clear" w:color="FDE9D9" w:themeColor="accent6" w:themeTint="34" w:fill="FDE9D9" w:themeFill="accent6" w:themeFillTint="34"/>
      </w:tcPr>
    </w:tblStylePr>
    <w:tblStylePr w:type="band2Horz">
      <w:rPr>
        <w:rFonts w:ascii="Arial" w:hAnsi="Arial"/>
        <w:color w:val="266778" w:themeColor="accent5" w:themeShade="94"/>
        <w:sz w:val="22"/>
      </w:rPr>
    </w:tblStylePr>
  </w:style>
  <w:style w:type="table" w:customStyle="1" w:styleId="97">
    <w:name w:val="Grid Table 7 Colorful1"/>
    <w:uiPriority w:val="99"/>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98">
    <w:name w:val="Grid Table 7 Colorful - Accent 11"/>
    <w:uiPriority w:val="99"/>
    <w:tblPr>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CellMar>
        <w:top w:w="0" w:type="dxa"/>
        <w:left w:w="0" w:type="dxa"/>
        <w:bottom w:w="0" w:type="dxa"/>
        <w:right w:w="0" w:type="dxa"/>
      </w:tblCellMar>
    </w:tblPr>
    <w:tblStylePr w:type="firstRow">
      <w:rPr>
        <w:rFonts w:ascii="Arial" w:hAnsi="Arial"/>
        <w:b/>
        <w:color w:val="A7C0DE" w:themeColor="accent1" w:themeTint="80"/>
        <w:sz w:val="22"/>
        <w14:textFill>
          <w14:solidFill>
            <w14:schemeClr w14:val="accent1">
              <w14:lumMod w14:val="50000"/>
              <w14:lumOff w14:val="50000"/>
            </w14:schemeClr>
          </w14:solidFill>
        </w14:textFill>
      </w:rPr>
      <w:tcPr>
        <w:tcBorders>
          <w:top w:val="nil"/>
          <w:left w:val="nil"/>
          <w:bottom w:val="single" w:color="A6BFDD" w:themeColor="accent1" w:themeTint="80" w:sz="4" w:space="0"/>
          <w:right w:val="nil"/>
        </w:tcBorders>
        <w:shd w:val="clear" w:color="FFFFFF" w:themeColor="light1" w:fill="FFFFFF" w:themeFill="light1"/>
      </w:tcPr>
    </w:tblStylePr>
    <w:tblStylePr w:type="lastRow">
      <w:rPr>
        <w:rFonts w:ascii="Arial" w:hAnsi="Arial"/>
        <w:b/>
        <w:color w:val="A7C0DE" w:themeColor="accent1" w:themeTint="80"/>
        <w:sz w:val="22"/>
        <w14:textFill>
          <w14:solidFill>
            <w14:schemeClr w14:val="accent1">
              <w14:lumMod w14:val="50000"/>
              <w14:lumOff w14:val="50000"/>
            </w14:schemeClr>
          </w14:solidFill>
        </w14:textFill>
      </w:rPr>
      <w:tcPr>
        <w:tcBorders>
          <w:top w:val="single" w:color="A6BFDD"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nil"/>
          <w:bottom w:val="nil"/>
          <w:right w:val="single" w:color="A6BFDD" w:themeColor="accent1" w:themeTint="80" w:sz="4" w:space="0"/>
        </w:tcBorders>
        <w:shd w:val="clear" w:color="FFFFFF" w:fill="auto"/>
      </w:tcPr>
    </w:tblStylePr>
    <w:tblStylePr w:type="lastCol">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single" w:color="A6BFDD" w:themeColor="accent1" w:themeTint="80" w:sz="4" w:space="0"/>
          <w:bottom w:val="nil"/>
          <w:right w:val="nil"/>
        </w:tcBorders>
        <w:shd w:val="clear" w:color="FFFFFF" w:fill="auto"/>
      </w:tcPr>
    </w:tblStylePr>
    <w:tblStylePr w:type="band1Vert">
      <w:tcPr>
        <w:shd w:val="clear" w:color="DBE5F1" w:themeColor="accent1" w:themeTint="34" w:fill="DBE5F1" w:themeFill="accent1" w:themeFillTint="34"/>
      </w:tcPr>
    </w:tblStyle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style>
  <w:style w:type="table" w:customStyle="1" w:styleId="99">
    <w:name w:val="Grid Table 7 Colorful - Accent 21"/>
    <w:qFormat/>
    <w:uiPriority w:val="99"/>
    <w:tblPr>
      <w:tblBorders>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CellMar>
        <w:top w:w="0" w:type="dxa"/>
        <w:left w:w="0" w:type="dxa"/>
        <w:bottom w:w="0" w:type="dxa"/>
        <w:right w:w="0" w:type="dxa"/>
      </w:tblCellMar>
    </w:tblPr>
    <w:tblStylePr w:type="firstRow">
      <w:rPr>
        <w:rFonts w:ascii="Arial" w:hAnsi="Arial"/>
        <w:b/>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b/>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F2DCDC" w:themeColor="accent2" w:themeTint="32" w:fill="F2DCDC" w:themeFill="accent2" w:themeFillTint="32"/>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00">
    <w:name w:val="Grid Table 7 Colorful - Accent 31"/>
    <w:qFormat/>
    <w:uiPriority w:val="99"/>
    <w:tblPr>
      <w:tblBorders>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CellMar>
        <w:top w:w="0" w:type="dxa"/>
        <w:left w:w="0" w:type="dxa"/>
        <w:bottom w:w="0" w:type="dxa"/>
        <w:right w:w="0" w:type="dxa"/>
      </w:tblCellMar>
    </w:tblPr>
    <w:tblStylePr w:type="firstRow">
      <w:rPr>
        <w:rFonts w:ascii="Arial" w:hAnsi="Arial"/>
        <w:b/>
        <w:color w:val="9BBB59" w:themeColor="accent3"/>
        <w:sz w:val="22"/>
        <w14:textFill>
          <w14:solidFill>
            <w14:schemeClr w14:val="accent3"/>
          </w14:solidFill>
        </w14:textFill>
      </w:rPr>
      <w:tcPr>
        <w:tcBorders>
          <w:top w:val="nil"/>
          <w:left w:val="nil"/>
          <w:bottom w:val="single" w:color="9BBB59" w:themeColor="accent3" w:themeTint="FE" w:sz="4" w:space="0"/>
          <w:right w:val="nil"/>
        </w:tcBorders>
        <w:shd w:val="clear" w:color="FFFFFF" w:themeColor="light1" w:fill="FFFFFF" w:themeFill="light1"/>
      </w:tcPr>
    </w:tblStylePr>
    <w:tblStylePr w:type="lastRow">
      <w:rPr>
        <w:rFonts w:ascii="Arial" w:hAnsi="Arial"/>
        <w:b/>
        <w:color w:val="9BBB59" w:themeColor="accent3"/>
        <w:sz w:val="22"/>
        <w14:textFill>
          <w14:solidFill>
            <w14:schemeClr w14:val="accent3"/>
          </w14:solidFill>
        </w14:textFill>
      </w:rPr>
      <w:tcPr>
        <w:tcBorders>
          <w:top w:val="single" w:color="9BBB59"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9BBB59" w:themeColor="accent3"/>
        <w:sz w:val="22"/>
        <w14:textFill>
          <w14:solidFill>
            <w14:schemeClr w14:val="accent3"/>
          </w14:solidFill>
        </w14:textFill>
      </w:rPr>
      <w:tcPr>
        <w:tcBorders>
          <w:top w:val="nil"/>
          <w:left w:val="nil"/>
          <w:bottom w:val="nil"/>
          <w:right w:val="single" w:color="9BBB59" w:themeColor="accent3" w:themeTint="FE" w:sz="4" w:space="0"/>
        </w:tcBorders>
        <w:shd w:val="clear" w:color="FFFFFF" w:fill="auto"/>
      </w:tcPr>
    </w:tblStylePr>
    <w:tblStylePr w:type="lastCol">
      <w:rPr>
        <w:rFonts w:ascii="Arial" w:hAnsi="Arial"/>
        <w:i/>
        <w:color w:val="9BBB59" w:themeColor="accent3"/>
        <w:sz w:val="22"/>
        <w14:textFill>
          <w14:solidFill>
            <w14:schemeClr w14:val="accent3"/>
          </w14:solidFill>
        </w14:textFill>
      </w:rPr>
      <w:tcPr>
        <w:tcBorders>
          <w:top w:val="nil"/>
          <w:left w:val="single" w:color="9BBB59" w:themeColor="accent3" w:themeTint="FE" w:sz="4" w:space="0"/>
          <w:bottom w:val="nil"/>
          <w:right w:val="nil"/>
        </w:tcBorders>
        <w:shd w:val="clear" w:color="FFFFFF" w:fill="auto"/>
      </w:tcPr>
    </w:tblStylePr>
    <w:tblStylePr w:type="band1Vert">
      <w:tcPr>
        <w:shd w:val="clear" w:color="EAF1DD" w:themeColor="accent3" w:themeTint="34" w:fill="EAF1DD" w:themeFill="accent3" w:themeFillTint="34"/>
      </w:tcPr>
    </w:tblStylePr>
    <w:tblStylePr w:type="band1Horz">
      <w:rPr>
        <w:rFonts w:ascii="Arial" w:hAnsi="Arial"/>
        <w:color w:val="9BBB59" w:themeColor="accent3"/>
        <w:sz w:val="22"/>
        <w14:textFill>
          <w14:solidFill>
            <w14:schemeClr w14:val="accent3"/>
          </w14:solidFill>
        </w14:textFill>
      </w:rPr>
      <w:tcPr>
        <w:shd w:val="clear" w:color="EAF1DD" w:themeColor="accent3" w:themeTint="34" w:fill="EAF1DD" w:themeFill="accent3" w:themeFillTint="34"/>
      </w:tcPr>
    </w:tblStylePr>
    <w:tblStylePr w:type="band2Horz">
      <w:rPr>
        <w:rFonts w:ascii="Arial" w:hAnsi="Arial"/>
        <w:color w:val="9BBB59" w:themeColor="accent3"/>
        <w:sz w:val="22"/>
        <w14:textFill>
          <w14:solidFill>
            <w14:schemeClr w14:val="accent3"/>
          </w14:solidFill>
        </w14:textFill>
      </w:rPr>
    </w:tblStylePr>
  </w:style>
  <w:style w:type="table" w:customStyle="1" w:styleId="101">
    <w:name w:val="Grid Table 7 Colorful - Accent 41"/>
    <w:uiPriority w:val="99"/>
    <w:tblPr>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rFonts w:ascii="Arial" w:hAnsi="Arial"/>
        <w:b/>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b/>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E5DFEC" w:themeColor="accent4" w:themeTint="34" w:fill="E5DFEC" w:themeFill="accent4" w:themeFillTint="34"/>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02">
    <w:name w:val="Grid Table 7 Colorful - Accent 51"/>
    <w:qFormat/>
    <w:uiPriority w:val="99"/>
    <w:tblPr>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CellMar>
        <w:top w:w="0" w:type="dxa"/>
        <w:left w:w="0" w:type="dxa"/>
        <w:bottom w:w="0" w:type="dxa"/>
        <w:right w:w="0" w:type="dxa"/>
      </w:tblCellMar>
    </w:tblPr>
    <w:tblStylePr w:type="firstRow">
      <w:rPr>
        <w:rFonts w:ascii="Arial" w:hAnsi="Arial"/>
        <w:b/>
        <w:color w:val="266778" w:themeColor="accent5" w:themeShade="94"/>
        <w:sz w:val="22"/>
      </w:rPr>
      <w:tcPr>
        <w:tcBorders>
          <w:top w:val="nil"/>
          <w:left w:val="nil"/>
          <w:bottom w:val="single" w:color="99D0DE" w:themeColor="accent5" w:themeTint="90" w:sz="4" w:space="0"/>
          <w:right w:val="nil"/>
        </w:tcBorders>
        <w:shd w:val="clear" w:color="FFFFFF" w:themeColor="light1" w:fill="FFFFFF" w:themeFill="light1"/>
      </w:tcPr>
    </w:tblStylePr>
    <w:tblStylePr w:type="lastRow">
      <w:rPr>
        <w:rFonts w:ascii="Arial" w:hAnsi="Arial"/>
        <w:b/>
        <w:color w:val="266778" w:themeColor="accent5" w:themeShade="94"/>
        <w:sz w:val="22"/>
      </w:rPr>
      <w:tcPr>
        <w:tcBorders>
          <w:top w:val="single" w:color="99D0DE"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66778" w:themeColor="accent5" w:themeShade="94"/>
        <w:sz w:val="22"/>
      </w:rPr>
      <w:tcPr>
        <w:tcBorders>
          <w:top w:val="nil"/>
          <w:left w:val="nil"/>
          <w:bottom w:val="nil"/>
          <w:right w:val="single" w:color="99D0DE" w:themeColor="accent5" w:themeTint="90" w:sz="4" w:space="0"/>
        </w:tcBorders>
        <w:shd w:val="clear" w:color="FFFFFF" w:fill="auto"/>
      </w:tcPr>
    </w:tblStylePr>
    <w:tblStylePr w:type="lastCol">
      <w:rPr>
        <w:rFonts w:ascii="Arial" w:hAnsi="Arial"/>
        <w:i/>
        <w:color w:val="266778" w:themeColor="accent5" w:themeShade="94"/>
        <w:sz w:val="22"/>
      </w:rPr>
      <w:tcPr>
        <w:tcBorders>
          <w:top w:val="nil"/>
          <w:left w:val="single" w:color="99D0DE" w:themeColor="accent5" w:themeTint="90" w:sz="4" w:space="0"/>
          <w:bottom w:val="nil"/>
          <w:right w:val="nil"/>
        </w:tcBorders>
        <w:shd w:val="clear" w:color="FFFFFF" w:fill="auto"/>
      </w:tcPr>
    </w:tblStylePr>
    <w:tblStylePr w:type="band1Vert">
      <w:tcPr>
        <w:shd w:val="clear" w:color="DAEEF3" w:themeColor="accent5" w:themeTint="34" w:fill="DAEEF3" w:themeFill="accent5" w:themeFillTint="34"/>
      </w:tcPr>
    </w:tblStylePr>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2Horz">
      <w:rPr>
        <w:rFonts w:ascii="Arial" w:hAnsi="Arial"/>
        <w:color w:val="266778" w:themeColor="accent5" w:themeShade="94"/>
        <w:sz w:val="22"/>
      </w:rPr>
    </w:tblStylePr>
  </w:style>
  <w:style w:type="table" w:customStyle="1" w:styleId="103">
    <w:name w:val="Grid Table 7 Colorful - Accent 61"/>
    <w:uiPriority w:val="99"/>
    <w:tblPr>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CellMar>
        <w:top w:w="0" w:type="dxa"/>
        <w:left w:w="0" w:type="dxa"/>
        <w:bottom w:w="0" w:type="dxa"/>
        <w:right w:w="0" w:type="dxa"/>
      </w:tblCellMar>
    </w:tblPr>
    <w:tblStylePr w:type="firstRow">
      <w:rPr>
        <w:rFonts w:ascii="Arial" w:hAnsi="Arial"/>
        <w:b/>
        <w:color w:val="B05408" w:themeColor="accent6" w:themeShade="94"/>
        <w:sz w:val="22"/>
      </w:rPr>
      <w:tcPr>
        <w:tcBorders>
          <w:top w:val="nil"/>
          <w:left w:val="nil"/>
          <w:bottom w:val="single" w:color="FAC396" w:themeColor="accent6" w:themeTint="90" w:sz="4" w:space="0"/>
          <w:right w:val="nil"/>
        </w:tcBorders>
        <w:shd w:val="clear" w:color="FFFFFF" w:themeColor="light1" w:fill="FFFFFF" w:themeFill="light1"/>
      </w:tcPr>
    </w:tblStylePr>
    <w:tblStylePr w:type="lastRow">
      <w:rPr>
        <w:rFonts w:ascii="Arial" w:hAnsi="Arial"/>
        <w:b/>
        <w:color w:val="B05408" w:themeColor="accent6" w:themeShade="94"/>
        <w:sz w:val="22"/>
      </w:rPr>
      <w:tcPr>
        <w:tcBorders>
          <w:top w:val="single" w:color="FAC396"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B05408" w:themeColor="accent6" w:themeShade="94"/>
        <w:sz w:val="22"/>
      </w:rPr>
      <w:tcPr>
        <w:tcBorders>
          <w:top w:val="nil"/>
          <w:left w:val="nil"/>
          <w:bottom w:val="nil"/>
          <w:right w:val="single" w:color="FAC396" w:themeColor="accent6" w:themeTint="90" w:sz="4" w:space="0"/>
        </w:tcBorders>
        <w:shd w:val="clear" w:color="FFFFFF" w:fill="auto"/>
      </w:tcPr>
    </w:tblStylePr>
    <w:tblStylePr w:type="lastCol">
      <w:rPr>
        <w:rFonts w:ascii="Arial" w:hAnsi="Arial"/>
        <w:i/>
        <w:color w:val="B05408" w:themeColor="accent6" w:themeShade="94"/>
        <w:sz w:val="22"/>
      </w:rPr>
      <w:tcPr>
        <w:tcBorders>
          <w:top w:val="nil"/>
          <w:left w:val="single" w:color="FAC396" w:themeColor="accent6" w:themeTint="90" w:sz="4" w:space="0"/>
          <w:bottom w:val="nil"/>
          <w:right w:val="nil"/>
        </w:tcBorders>
        <w:shd w:val="clear" w:color="FFFFFF" w:fill="auto"/>
      </w:tcPr>
    </w:tblStylePr>
    <w:tblStylePr w:type="band1Vert">
      <w:tcPr>
        <w:shd w:val="clear" w:color="FDE9D9" w:themeColor="accent6" w:themeTint="34" w:fill="FDE9D9" w:themeFill="accent6" w:themeFillTint="34"/>
      </w:tcPr>
    </w:tblStylePr>
    <w:tblStylePr w:type="band1Horz">
      <w:rPr>
        <w:rFonts w:ascii="Arial" w:hAnsi="Arial"/>
        <w:color w:val="B05408" w:themeColor="accent6" w:themeShade="94"/>
        <w:sz w:val="22"/>
      </w:rPr>
      <w:tcPr>
        <w:shd w:val="clear" w:color="FDE9D9" w:themeColor="accent6" w:themeTint="34" w:fill="FDE9D9" w:themeFill="accent6" w:themeFillTint="34"/>
      </w:tcPr>
    </w:tblStylePr>
    <w:tblStylePr w:type="band2Horz">
      <w:rPr>
        <w:rFonts w:ascii="Arial" w:hAnsi="Arial"/>
        <w:color w:val="B05408" w:themeColor="accent6" w:themeShade="94"/>
        <w:sz w:val="22"/>
      </w:rPr>
    </w:tblStylePr>
  </w:style>
  <w:style w:type="table" w:customStyle="1" w:styleId="104">
    <w:name w:val="List Table 1 Light1"/>
    <w:uiPriority w:val="99"/>
    <w:tblPr>
      <w:tblCellMar>
        <w:top w:w="0" w:type="dxa"/>
        <w:left w:w="0" w:type="dxa"/>
        <w:bottom w:w="0" w:type="dxa"/>
        <w:right w:w="0" w:type="dxa"/>
      </w:tblCellMar>
    </w:tbl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105">
    <w:name w:val="List Table 1 Light - Accent 11"/>
    <w:uiPriority w:val="99"/>
    <w:tblPr>
      <w:tblCellMar>
        <w:top w:w="0" w:type="dxa"/>
        <w:left w:w="0" w:type="dxa"/>
        <w:bottom w:w="0" w:type="dxa"/>
        <w:right w:w="0" w:type="dxa"/>
      </w:tblCellMar>
    </w:tblPr>
    <w:tblStylePr w:type="firstRow">
      <w:rPr>
        <w:b/>
        <w:color w:val="404040"/>
      </w:rPr>
      <w:tcPr>
        <w:tcBorders>
          <w:top w:val="nil"/>
          <w:left w:val="nil"/>
          <w:bottom w:val="single" w:color="4F81BD" w:themeColor="accent1" w:sz="4" w:space="0"/>
          <w:right w:val="nil"/>
        </w:tcBorders>
      </w:tcPr>
    </w:tblStylePr>
    <w:tblStylePr w:type="lastRow">
      <w:rPr>
        <w:b/>
        <w:color w:val="404040"/>
      </w:rPr>
      <w:tcPr>
        <w:tcBorders>
          <w:top w:val="single" w:color="4F81BD"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2DFEE" w:themeColor="accent1" w:themeTint="40" w:fill="D2DFEE" w:themeFill="accent1" w:themeFillTint="40"/>
      </w:tcPr>
    </w:tblStylePr>
    <w:tblStylePr w:type="band1Horz">
      <w:tcPr>
        <w:shd w:val="clear" w:color="D2DFEE" w:themeColor="accent1" w:themeTint="40" w:fill="D2DFEE" w:themeFill="accent1" w:themeFillTint="40"/>
      </w:tcPr>
    </w:tblStylePr>
  </w:style>
  <w:style w:type="table" w:customStyle="1" w:styleId="106">
    <w:name w:val="List Table 1 Light - Accent 21"/>
    <w:uiPriority w:val="99"/>
    <w:tblPr>
      <w:tblCellMar>
        <w:top w:w="0" w:type="dxa"/>
        <w:left w:w="0" w:type="dxa"/>
        <w:bottom w:w="0" w:type="dxa"/>
        <w:right w:w="0" w:type="dxa"/>
      </w:tblCellMar>
    </w:tblPr>
    <w:tblStylePr w:type="firstRow">
      <w:rPr>
        <w:b/>
        <w:color w:val="404040"/>
      </w:rPr>
      <w:tcPr>
        <w:tcBorders>
          <w:top w:val="nil"/>
          <w:left w:val="nil"/>
          <w:bottom w:val="single" w:color="C0504D" w:themeColor="accent2" w:sz="4" w:space="0"/>
          <w:right w:val="nil"/>
        </w:tcBorders>
      </w:tcPr>
    </w:tblStylePr>
    <w:tblStylePr w:type="lastRow">
      <w:rPr>
        <w:b/>
        <w:color w:val="404040"/>
      </w:rPr>
      <w:tcPr>
        <w:tcBorders>
          <w:top w:val="single" w:color="C0504D"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FD3D2" w:themeColor="accent2" w:themeTint="40" w:fill="EFD3D2" w:themeFill="accent2" w:themeFillTint="40"/>
      </w:tcPr>
    </w:tblStylePr>
    <w:tblStylePr w:type="band1Horz">
      <w:tcPr>
        <w:shd w:val="clear" w:color="EFD3D2" w:themeColor="accent2" w:themeTint="40" w:fill="EFD3D2" w:themeFill="accent2" w:themeFillTint="40"/>
      </w:tcPr>
    </w:tblStylePr>
  </w:style>
  <w:style w:type="table" w:customStyle="1" w:styleId="107">
    <w:name w:val="List Table 1 Light - Accent 31"/>
    <w:uiPriority w:val="99"/>
    <w:tblPr>
      <w:tblCellMar>
        <w:top w:w="0" w:type="dxa"/>
        <w:left w:w="0" w:type="dxa"/>
        <w:bottom w:w="0" w:type="dxa"/>
        <w:right w:w="0" w:type="dxa"/>
      </w:tblCellMar>
    </w:tblPr>
    <w:tblStylePr w:type="firstRow">
      <w:rPr>
        <w:b/>
        <w:color w:val="404040"/>
      </w:rPr>
      <w:tcPr>
        <w:tcBorders>
          <w:top w:val="nil"/>
          <w:left w:val="nil"/>
          <w:bottom w:val="single" w:color="9BBB59" w:themeColor="accent3" w:sz="4" w:space="0"/>
          <w:right w:val="nil"/>
        </w:tcBorders>
      </w:tcPr>
    </w:tblStylePr>
    <w:tblStylePr w:type="lastRow">
      <w:rPr>
        <w:b/>
        <w:color w:val="404040"/>
      </w:rPr>
      <w:tcPr>
        <w:tcBorders>
          <w:top w:val="single" w:color="9BBB59"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5EDD5" w:themeColor="accent3" w:themeTint="40" w:fill="E5EDD5" w:themeFill="accent3" w:themeFillTint="40"/>
      </w:tcPr>
    </w:tblStylePr>
    <w:tblStylePr w:type="band1Horz">
      <w:tcPr>
        <w:shd w:val="clear" w:color="E5EDD5" w:themeColor="accent3" w:themeTint="40" w:fill="E5EDD5" w:themeFill="accent3" w:themeFillTint="40"/>
      </w:tcPr>
    </w:tblStylePr>
  </w:style>
  <w:style w:type="table" w:customStyle="1" w:styleId="108">
    <w:name w:val="List Table 1 Light - Accent 41"/>
    <w:qFormat/>
    <w:uiPriority w:val="99"/>
    <w:tblPr>
      <w:tblCellMar>
        <w:top w:w="0" w:type="dxa"/>
        <w:left w:w="0" w:type="dxa"/>
        <w:bottom w:w="0" w:type="dxa"/>
        <w:right w:w="0" w:type="dxa"/>
      </w:tblCellMar>
    </w:tblPr>
    <w:tblStylePr w:type="firstRow">
      <w:rPr>
        <w:b/>
        <w:color w:val="404040"/>
      </w:rPr>
      <w:tcPr>
        <w:tcBorders>
          <w:top w:val="nil"/>
          <w:left w:val="nil"/>
          <w:bottom w:val="single" w:color="8064A2" w:themeColor="accent4" w:sz="4" w:space="0"/>
          <w:right w:val="nil"/>
        </w:tcBorders>
      </w:tcPr>
    </w:tblStylePr>
    <w:tblStylePr w:type="lastRow">
      <w:rPr>
        <w:b/>
        <w:color w:val="404040"/>
      </w:rPr>
      <w:tcPr>
        <w:tcBorders>
          <w:top w:val="single" w:color="8064A2"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FD8E7" w:themeColor="accent4" w:themeTint="40" w:fill="DFD8E7" w:themeFill="accent4" w:themeFillTint="40"/>
      </w:tcPr>
    </w:tblStylePr>
    <w:tblStylePr w:type="band1Horz">
      <w:tcPr>
        <w:shd w:val="clear" w:color="DFD8E7" w:themeColor="accent4" w:themeTint="40" w:fill="DFD8E7" w:themeFill="accent4" w:themeFillTint="40"/>
      </w:tcPr>
    </w:tblStylePr>
  </w:style>
  <w:style w:type="table" w:customStyle="1" w:styleId="109">
    <w:name w:val="List Table 1 Light - Accent 51"/>
    <w:uiPriority w:val="99"/>
    <w:tblPr>
      <w:tblCellMar>
        <w:top w:w="0" w:type="dxa"/>
        <w:left w:w="0" w:type="dxa"/>
        <w:bottom w:w="0" w:type="dxa"/>
        <w:right w:w="0" w:type="dxa"/>
      </w:tblCellMar>
    </w:tblPr>
    <w:tblStylePr w:type="firstRow">
      <w:rPr>
        <w:b/>
        <w:color w:val="404040"/>
      </w:rPr>
      <w:tcPr>
        <w:tcBorders>
          <w:top w:val="nil"/>
          <w:left w:val="nil"/>
          <w:bottom w:val="single" w:color="4BACC6" w:themeColor="accent5" w:sz="4" w:space="0"/>
          <w:right w:val="nil"/>
        </w:tcBorders>
      </w:tcPr>
    </w:tblStylePr>
    <w:tblStylePr w:type="lastRow">
      <w:rPr>
        <w:b/>
        <w:color w:val="404040"/>
      </w:rPr>
      <w:tcPr>
        <w:tcBorders>
          <w:top w:val="single" w:color="4BACC6"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1EAF0" w:themeColor="accent5" w:themeTint="40" w:fill="D1EAF0" w:themeFill="accent5" w:themeFillTint="40"/>
      </w:tcPr>
    </w:tblStylePr>
    <w:tblStylePr w:type="band1Horz">
      <w:tcPr>
        <w:shd w:val="clear" w:color="D1EAF0" w:themeColor="accent5" w:themeTint="40" w:fill="D1EAF0" w:themeFill="accent5" w:themeFillTint="40"/>
      </w:tcPr>
    </w:tblStylePr>
  </w:style>
  <w:style w:type="table" w:customStyle="1" w:styleId="110">
    <w:name w:val="List Table 1 Light - Accent 61"/>
    <w:uiPriority w:val="99"/>
    <w:tblPr>
      <w:tblCellMar>
        <w:top w:w="0" w:type="dxa"/>
        <w:left w:w="0" w:type="dxa"/>
        <w:bottom w:w="0" w:type="dxa"/>
        <w:right w:w="0" w:type="dxa"/>
      </w:tblCellMar>
    </w:tblPr>
    <w:tblStylePr w:type="firstRow">
      <w:rPr>
        <w:b/>
        <w:color w:val="404040"/>
      </w:rPr>
      <w:tcPr>
        <w:tcBorders>
          <w:top w:val="nil"/>
          <w:left w:val="nil"/>
          <w:bottom w:val="single" w:color="F79646" w:themeColor="accent6" w:sz="4" w:space="0"/>
          <w:right w:val="nil"/>
        </w:tcBorders>
      </w:tcPr>
    </w:tblStylePr>
    <w:tblStylePr w:type="lastRow">
      <w:rPr>
        <w:b/>
        <w:color w:val="404040"/>
      </w:rPr>
      <w:tcPr>
        <w:tcBorders>
          <w:top w:val="single" w:color="F79646"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CE4D0" w:themeColor="accent6" w:themeTint="40" w:fill="FCE4D0" w:themeFill="accent6" w:themeFillTint="40"/>
      </w:tcPr>
    </w:tblStylePr>
    <w:tblStylePr w:type="band1Horz">
      <w:tcPr>
        <w:shd w:val="clear" w:color="FCE4D0" w:themeColor="accent6" w:themeTint="40" w:fill="FCE4D0" w:themeFill="accent6" w:themeFillTint="40"/>
      </w:tcPr>
    </w:tblStylePr>
  </w:style>
  <w:style w:type="table" w:customStyle="1" w:styleId="111">
    <w:name w:val="List Table 21"/>
    <w:uiPriority w:val="99"/>
    <w:tblPr>
      <w:tblBorders>
        <w:top w:val="single" w:color="6E6E6E" w:themeColor="text1" w:themeTint="90" w:sz="4" w:space="0"/>
        <w:bottom w:val="single" w:color="6E6E6E" w:themeColor="text1" w:themeTint="90" w:sz="4" w:space="0"/>
        <w:insideH w:val="single" w:color="6E6E6E" w:themeColor="text1" w:themeTint="90" w:sz="4" w:space="0"/>
      </w:tblBorders>
      <w:tblCellMar>
        <w:top w:w="0" w:type="dxa"/>
        <w:left w:w="0" w:type="dxa"/>
        <w:bottom w:w="0" w:type="dxa"/>
        <w:right w:w="0" w:type="dxa"/>
      </w:tblCellMar>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2">
    <w:name w:val="List Table 2 - Accent 11"/>
    <w:uiPriority w:val="99"/>
    <w:tblPr>
      <w:tblBorders>
        <w:top w:val="single" w:color="9BB7D9" w:themeColor="accent1" w:themeTint="90" w:sz="4" w:space="0"/>
        <w:bottom w:val="single" w:color="9BB7D9" w:themeColor="accent1" w:themeTint="90" w:sz="4" w:space="0"/>
        <w:insideH w:val="single" w:color="9BB7D9" w:themeColor="accent1" w:themeTint="90" w:sz="4" w:space="0"/>
      </w:tblBorders>
      <w:tblCellMar>
        <w:top w:w="0" w:type="dxa"/>
        <w:left w:w="0" w:type="dxa"/>
        <w:bottom w:w="0" w:type="dxa"/>
        <w:right w:w="0" w:type="dxa"/>
      </w:tblCellMar>
    </w:tblPr>
    <w:tblStylePr w:type="fir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la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2DFEE" w:themeColor="accent1" w:themeTint="40" w:fill="D2DFEE" w:themeFill="accent1" w:themeFillTint="40"/>
      </w:tcPr>
    </w:tblStylePr>
    <w:tblStylePr w:type="band1Horz">
      <w:rPr>
        <w:rFonts w:ascii="Arial" w:hAnsi="Arial"/>
        <w:color w:val="404040"/>
        <w:sz w:val="22"/>
      </w:rPr>
      <w:tcPr>
        <w:shd w:val="clear" w:color="D2DFEE" w:themeColor="accent1" w:themeTint="40" w:fill="D2DFEE" w:themeFill="accent1" w:themeFillTint="40"/>
      </w:tcPr>
    </w:tblStylePr>
  </w:style>
  <w:style w:type="table" w:customStyle="1" w:styleId="113">
    <w:name w:val="List Table 2 - Accent 21"/>
    <w:uiPriority w:val="99"/>
    <w:tblPr>
      <w:tblBorders>
        <w:top w:val="single" w:color="DB9C9A" w:themeColor="accent2" w:themeTint="90" w:sz="4" w:space="0"/>
        <w:bottom w:val="single" w:color="DB9C9A" w:themeColor="accent2" w:themeTint="90" w:sz="4" w:space="0"/>
        <w:insideH w:val="single" w:color="DB9C9A" w:themeColor="accent2" w:themeTint="90" w:sz="4" w:space="0"/>
      </w:tblBorders>
      <w:tblCellMar>
        <w:top w:w="0" w:type="dxa"/>
        <w:left w:w="0" w:type="dxa"/>
        <w:bottom w:w="0" w:type="dxa"/>
        <w:right w:w="0" w:type="dxa"/>
      </w:tblCellMar>
    </w:tblPr>
    <w:tblStylePr w:type="fir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la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FD3D2" w:themeColor="accent2" w:themeTint="40" w:fill="EFD3D2" w:themeFill="accent2" w:themeFillTint="40"/>
      </w:tcPr>
    </w:tblStylePr>
    <w:tblStylePr w:type="band1Horz">
      <w:rPr>
        <w:rFonts w:ascii="Arial" w:hAnsi="Arial"/>
        <w:color w:val="404040"/>
        <w:sz w:val="22"/>
      </w:rPr>
      <w:tcPr>
        <w:shd w:val="clear" w:color="EFD3D2" w:themeColor="accent2" w:themeTint="40" w:fill="EFD3D2" w:themeFill="accent2" w:themeFillTint="40"/>
      </w:tcPr>
    </w:tblStylePr>
  </w:style>
  <w:style w:type="table" w:customStyle="1" w:styleId="114">
    <w:name w:val="List Table 2 - Accent 31"/>
    <w:uiPriority w:val="99"/>
    <w:tblPr>
      <w:tblBorders>
        <w:top w:val="single" w:color="C6D8A1" w:themeColor="accent3" w:themeTint="90" w:sz="4" w:space="0"/>
        <w:bottom w:val="single" w:color="C6D8A1" w:themeColor="accent3" w:themeTint="90" w:sz="4" w:space="0"/>
        <w:insideH w:val="single" w:color="C6D8A1" w:themeColor="accent3" w:themeTint="90" w:sz="4" w:space="0"/>
      </w:tblBorders>
      <w:tblCellMar>
        <w:top w:w="0" w:type="dxa"/>
        <w:left w:w="0" w:type="dxa"/>
        <w:bottom w:w="0" w:type="dxa"/>
        <w:right w:w="0" w:type="dxa"/>
      </w:tblCellMar>
    </w:tblPr>
    <w:tblStylePr w:type="fir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la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5EDD5" w:themeColor="accent3" w:themeTint="40" w:fill="E5EDD5" w:themeFill="accent3" w:themeFillTint="40"/>
      </w:tcPr>
    </w:tblStylePr>
    <w:tblStylePr w:type="band1Horz">
      <w:rPr>
        <w:rFonts w:ascii="Arial" w:hAnsi="Arial"/>
        <w:color w:val="404040"/>
        <w:sz w:val="22"/>
      </w:rPr>
      <w:tcPr>
        <w:shd w:val="clear" w:color="E5EDD5" w:themeColor="accent3" w:themeTint="40" w:fill="E5EDD5" w:themeFill="accent3" w:themeFillTint="40"/>
      </w:tcPr>
    </w:tblStylePr>
  </w:style>
  <w:style w:type="table" w:customStyle="1" w:styleId="115">
    <w:name w:val="List Table 2 - Accent 41"/>
    <w:uiPriority w:val="99"/>
    <w:tblPr>
      <w:tblBorders>
        <w:top w:val="single" w:color="B7A7CA" w:themeColor="accent4" w:themeTint="90" w:sz="4" w:space="0"/>
        <w:bottom w:val="single" w:color="B7A7CA" w:themeColor="accent4" w:themeTint="90" w:sz="4" w:space="0"/>
        <w:insideH w:val="single" w:color="B7A7CA" w:themeColor="accent4" w:themeTint="90" w:sz="4" w:space="0"/>
      </w:tblBorders>
      <w:tblCellMar>
        <w:top w:w="0" w:type="dxa"/>
        <w:left w:w="0" w:type="dxa"/>
        <w:bottom w:w="0" w:type="dxa"/>
        <w:right w:w="0" w:type="dxa"/>
      </w:tblCellMar>
    </w:tblPr>
    <w:tblStylePr w:type="fir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la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FD8E7" w:themeColor="accent4" w:themeTint="40" w:fill="DFD8E7" w:themeFill="accent4" w:themeFillTint="40"/>
      </w:tcPr>
    </w:tblStylePr>
    <w:tblStylePr w:type="band1Horz">
      <w:rPr>
        <w:rFonts w:ascii="Arial" w:hAnsi="Arial"/>
        <w:color w:val="404040"/>
        <w:sz w:val="22"/>
      </w:rPr>
      <w:tcPr>
        <w:shd w:val="clear" w:color="DFD8E7" w:themeColor="accent4" w:themeTint="40" w:fill="DFD8E7" w:themeFill="accent4" w:themeFillTint="40"/>
      </w:tcPr>
    </w:tblStylePr>
  </w:style>
  <w:style w:type="table" w:customStyle="1" w:styleId="116">
    <w:name w:val="List Table 2 - Accent 51"/>
    <w:uiPriority w:val="99"/>
    <w:tblPr>
      <w:tblBorders>
        <w:top w:val="single" w:color="99D0DE" w:themeColor="accent5" w:themeTint="90" w:sz="4" w:space="0"/>
        <w:bottom w:val="single" w:color="99D0DE" w:themeColor="accent5" w:themeTint="90" w:sz="4" w:space="0"/>
        <w:insideH w:val="single" w:color="99D0DE" w:themeColor="accent5" w:themeTint="90" w:sz="4" w:space="0"/>
      </w:tblBorders>
      <w:tblCellMar>
        <w:top w:w="0" w:type="dxa"/>
        <w:left w:w="0" w:type="dxa"/>
        <w:bottom w:w="0" w:type="dxa"/>
        <w:right w:w="0" w:type="dxa"/>
      </w:tblCellMar>
    </w:tblPr>
    <w:tblStylePr w:type="fir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la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1EAF0" w:themeColor="accent5" w:themeTint="40" w:fill="D1EAF0" w:themeFill="accent5" w:themeFillTint="40"/>
      </w:tcPr>
    </w:tblStylePr>
    <w:tblStylePr w:type="band1Horz">
      <w:rPr>
        <w:rFonts w:ascii="Arial" w:hAnsi="Arial"/>
        <w:color w:val="404040"/>
        <w:sz w:val="22"/>
      </w:rPr>
      <w:tcPr>
        <w:shd w:val="clear" w:color="D1EAF0" w:themeColor="accent5" w:themeTint="40" w:fill="D1EAF0" w:themeFill="accent5" w:themeFillTint="40"/>
      </w:tcPr>
    </w:tblStylePr>
  </w:style>
  <w:style w:type="table" w:customStyle="1" w:styleId="117">
    <w:name w:val="List Table 2 - Accent 61"/>
    <w:uiPriority w:val="99"/>
    <w:tblPr>
      <w:tblBorders>
        <w:top w:val="single" w:color="FAC396" w:themeColor="accent6" w:themeTint="90" w:sz="4" w:space="0"/>
        <w:bottom w:val="single" w:color="FAC396" w:themeColor="accent6" w:themeTint="90" w:sz="4" w:space="0"/>
        <w:insideH w:val="single" w:color="FAC396" w:themeColor="accent6" w:themeTint="90" w:sz="4" w:space="0"/>
      </w:tblBorders>
      <w:tblCellMar>
        <w:top w:w="0" w:type="dxa"/>
        <w:left w:w="0" w:type="dxa"/>
        <w:bottom w:w="0" w:type="dxa"/>
        <w:right w:w="0" w:type="dxa"/>
      </w:tblCellMar>
    </w:tblPr>
    <w:tblStylePr w:type="fir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la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CE4D0" w:themeColor="accent6" w:themeTint="40" w:fill="FCE4D0" w:themeFill="accent6" w:themeFillTint="40"/>
      </w:tcPr>
    </w:tblStylePr>
    <w:tblStylePr w:type="band1Horz">
      <w:rPr>
        <w:rFonts w:ascii="Arial" w:hAnsi="Arial"/>
        <w:color w:val="404040"/>
        <w:sz w:val="22"/>
      </w:rPr>
      <w:tcPr>
        <w:shd w:val="clear" w:color="FCE4D0" w:themeColor="accent6" w:themeTint="40" w:fill="FCE4D0" w:themeFill="accent6" w:themeFillTint="40"/>
      </w:tcPr>
    </w:tblStylePr>
  </w:style>
  <w:style w:type="table" w:customStyle="1" w:styleId="118">
    <w:name w:val="List Table 31"/>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tblBorders>
      <w:tblCellMar>
        <w:top w:w="0" w:type="dxa"/>
        <w:left w:w="0" w:type="dxa"/>
        <w:bottom w:w="0" w:type="dxa"/>
        <w:right w:w="0" w:type="dxa"/>
      </w:tblCellMar>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19">
    <w:name w:val="List Table 3 - Accent 11"/>
    <w:uiPriority w:val="99"/>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CellMar>
        <w:top w:w="0" w:type="dxa"/>
        <w:left w:w="0" w:type="dxa"/>
        <w:bottom w:w="0" w:type="dxa"/>
        <w:right w:w="0" w:type="dxa"/>
      </w:tblCellMar>
    </w:tblPr>
    <w:tblStylePr w:type="firstRow">
      <w:rPr>
        <w:rFonts w:ascii="Arial" w:hAnsi="Arial"/>
        <w:b/>
        <w:color w:val="FFFFFF"/>
        <w:sz w:val="22"/>
      </w:r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band1Horz">
      <w:rPr>
        <w:rFonts w:ascii="Arial" w:hAnsi="Arial"/>
        <w:color w:val="404040"/>
        <w:sz w:val="22"/>
      </w:rPr>
      <w:tcPr>
        <w:tcBorders>
          <w:top w:val="single" w:color="4F81BD" w:themeColor="accent1" w:sz="4" w:space="0"/>
          <w:bottom w:val="single" w:color="4F81BD" w:themeColor="accent1" w:sz="4" w:space="0"/>
        </w:tcBorders>
      </w:tcPr>
    </w:tblStylePr>
  </w:style>
  <w:style w:type="table" w:customStyle="1" w:styleId="120">
    <w:name w:val="List Table 3 - Accent 21"/>
    <w:uiPriority w:val="99"/>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blBorders>
      <w:tblCellMar>
        <w:top w:w="0" w:type="dxa"/>
        <w:left w:w="0" w:type="dxa"/>
        <w:bottom w:w="0" w:type="dxa"/>
        <w:right w:w="0" w:type="dxa"/>
      </w:tblCellMar>
    </w:tblPr>
    <w:tblStylePr w:type="firstRow">
      <w:rPr>
        <w:rFonts w:ascii="Arial" w:hAnsi="Arial"/>
        <w:b/>
        <w:color w:val="FFFFFF"/>
        <w:sz w:val="22"/>
      </w:rPr>
      <w:tcPr>
        <w:shd w:val="clear" w:color="D99795" w:themeColor="accent2" w:themeTint="97" w:fill="D997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D99795" w:themeColor="accent2" w:themeTint="97" w:sz="4" w:space="0"/>
          <w:right w:val="single" w:color="D99795" w:themeColor="accent2" w:themeTint="97" w:sz="4" w:space="0"/>
        </w:tcBorders>
      </w:tcPr>
    </w:tblStylePr>
    <w:tblStylePr w:type="band1Horz">
      <w:rPr>
        <w:rFonts w:ascii="Arial" w:hAnsi="Arial"/>
        <w:color w:val="404040"/>
        <w:sz w:val="22"/>
      </w:rPr>
      <w:tcPr>
        <w:tcBorders>
          <w:top w:val="single" w:color="D99795" w:themeColor="accent2" w:themeTint="97" w:sz="4" w:space="0"/>
          <w:bottom w:val="single" w:color="D99795" w:themeColor="accent2" w:themeTint="97" w:sz="4" w:space="0"/>
        </w:tcBorders>
      </w:tcPr>
    </w:tblStylePr>
  </w:style>
  <w:style w:type="table" w:customStyle="1" w:styleId="121">
    <w:name w:val="List Table 3 - Accent 31"/>
    <w:uiPriority w:val="99"/>
    <w:tblPr>
      <w:tblBorders>
        <w:top w:val="single" w:color="C3D69C" w:themeColor="accent3" w:themeTint="98" w:sz="4" w:space="0"/>
        <w:left w:val="single" w:color="C3D69C" w:themeColor="accent3" w:themeTint="98" w:sz="4" w:space="0"/>
        <w:bottom w:val="single" w:color="C3D69C" w:themeColor="accent3" w:themeTint="98" w:sz="4" w:space="0"/>
        <w:right w:val="single" w:color="C3D69C" w:themeColor="accent3" w:themeTint="98" w:sz="4" w:space="0"/>
      </w:tblBorders>
      <w:tblCellMar>
        <w:top w:w="0" w:type="dxa"/>
        <w:left w:w="0" w:type="dxa"/>
        <w:bottom w:w="0" w:type="dxa"/>
        <w:right w:w="0" w:type="dxa"/>
      </w:tblCellMar>
    </w:tblPr>
    <w:tblStylePr w:type="firstRow">
      <w:rPr>
        <w:rFonts w:ascii="Arial" w:hAnsi="Arial"/>
        <w:b/>
        <w:color w:val="FFFFFF"/>
        <w:sz w:val="22"/>
      </w:rPr>
      <w:tcPr>
        <w:shd w:val="clear" w:color="C3D69C" w:themeColor="accent3" w:themeTint="98" w:fill="C3D69C"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3D69C" w:themeColor="accent3" w:themeTint="98" w:sz="4" w:space="0"/>
          <w:right w:val="single" w:color="C3D69C" w:themeColor="accent3" w:themeTint="98" w:sz="4" w:space="0"/>
        </w:tcBorders>
      </w:tcPr>
    </w:tblStylePr>
    <w:tblStylePr w:type="band1Horz">
      <w:rPr>
        <w:rFonts w:ascii="Arial" w:hAnsi="Arial"/>
        <w:color w:val="404040"/>
        <w:sz w:val="22"/>
      </w:rPr>
      <w:tcPr>
        <w:tcBorders>
          <w:top w:val="single" w:color="C3D69C" w:themeColor="accent3" w:themeTint="98" w:sz="4" w:space="0"/>
          <w:bottom w:val="single" w:color="C3D69C" w:themeColor="accent3" w:themeTint="98" w:sz="4" w:space="0"/>
        </w:tcBorders>
      </w:tcPr>
    </w:tblStylePr>
  </w:style>
  <w:style w:type="table" w:customStyle="1" w:styleId="122">
    <w:name w:val="List Table 3 - Accent 41"/>
    <w:uiPriority w:val="99"/>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CellMar>
        <w:top w:w="0" w:type="dxa"/>
        <w:left w:w="0" w:type="dxa"/>
        <w:bottom w:w="0" w:type="dxa"/>
        <w:right w:w="0" w:type="dxa"/>
      </w:tblCellMar>
    </w:tblPr>
    <w:tblStylePr w:type="firstRow">
      <w:rPr>
        <w:rFonts w:ascii="Arial" w:hAnsi="Arial"/>
        <w:b/>
        <w:color w:val="FFFFFF"/>
        <w:sz w:val="22"/>
      </w:r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style>
  <w:style w:type="table" w:customStyle="1" w:styleId="123">
    <w:name w:val="List Table 3 - Accent 51"/>
    <w:uiPriority w:val="99"/>
    <w:tblPr>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CellMar>
        <w:top w:w="0" w:type="dxa"/>
        <w:left w:w="0" w:type="dxa"/>
        <w:bottom w:w="0" w:type="dxa"/>
        <w:right w:w="0" w:type="dxa"/>
      </w:tblCellMar>
    </w:tblPr>
    <w:tblStylePr w:type="firstRow">
      <w:rPr>
        <w:rFonts w:ascii="Arial" w:hAnsi="Arial"/>
        <w:b/>
        <w:color w:val="FFFFFF"/>
        <w:sz w:val="22"/>
      </w:r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style>
  <w:style w:type="table" w:customStyle="1" w:styleId="124">
    <w:name w:val="List Table 3 - Accent 61"/>
    <w:uiPriority w:val="99"/>
    <w:tblPr>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CellMar>
        <w:top w:w="0" w:type="dxa"/>
        <w:left w:w="0" w:type="dxa"/>
        <w:bottom w:w="0" w:type="dxa"/>
        <w:right w:w="0" w:type="dxa"/>
      </w:tblCellMar>
    </w:tblPr>
    <w:tblStylePr w:type="firstRow">
      <w:rPr>
        <w:rFonts w:ascii="Arial" w:hAnsi="Arial"/>
        <w:b/>
        <w:color w:val="FFFFFF"/>
        <w:sz w:val="22"/>
      </w:r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style>
  <w:style w:type="table" w:customStyle="1" w:styleId="125">
    <w:name w:val="List Table 41"/>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CellMar>
        <w:top w:w="0" w:type="dxa"/>
        <w:left w:w="0" w:type="dxa"/>
        <w:bottom w:w="0" w:type="dxa"/>
        <w:right w:w="0" w:type="dxa"/>
      </w:tblCellMar>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26">
    <w:name w:val="List Table 4 - Accent 11"/>
    <w:uiPriority w:val="99"/>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CellMar>
        <w:top w:w="0" w:type="dxa"/>
        <w:left w:w="0" w:type="dxa"/>
        <w:bottom w:w="0" w:type="dxa"/>
        <w:right w:w="0" w:type="dxa"/>
      </w:tblCellMar>
    </w:tblPr>
    <w:tblStylePr w:type="firstRow">
      <w:rPr>
        <w:rFonts w:ascii="Arial" w:hAnsi="Arial"/>
        <w:b/>
        <w:color w:val="FFFFFF"/>
        <w:sz w:val="22"/>
      </w:r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2DFEE" w:themeColor="accent1" w:themeTint="40" w:fill="D2DFEE" w:themeFill="accent1" w:themeFillTint="40"/>
      </w:tcPr>
    </w:tblStylePr>
    <w:tblStylePr w:type="band1Horz">
      <w:rPr>
        <w:rFonts w:ascii="Arial" w:hAnsi="Arial"/>
        <w:color w:val="404040"/>
        <w:sz w:val="22"/>
      </w:rPr>
      <w:tcPr>
        <w:shd w:val="clear" w:color="D2DFEE" w:themeColor="accent1" w:themeTint="40" w:fill="D2DFEE" w:themeFill="accent1" w:themeFillTint="40"/>
      </w:tcPr>
    </w:tblStylePr>
  </w:style>
  <w:style w:type="table" w:customStyle="1" w:styleId="127">
    <w:name w:val="List Table 4 - Accent 21"/>
    <w:uiPriority w:val="99"/>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tblBorders>
      <w:tblCellMar>
        <w:top w:w="0" w:type="dxa"/>
        <w:left w:w="0" w:type="dxa"/>
        <w:bottom w:w="0" w:type="dxa"/>
        <w:right w:w="0" w:type="dxa"/>
      </w:tblCellMar>
    </w:tblPr>
    <w:tblStylePr w:type="firstRow">
      <w:rPr>
        <w:rFonts w:ascii="Arial" w:hAnsi="Arial"/>
        <w:b/>
        <w:color w:val="FFFFFF"/>
        <w:sz w:val="22"/>
      </w:r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FD3D2" w:themeColor="accent2" w:themeTint="40" w:fill="EFD3D2" w:themeFill="accent2" w:themeFillTint="40"/>
      </w:tcPr>
    </w:tblStylePr>
    <w:tblStylePr w:type="band1Horz">
      <w:rPr>
        <w:rFonts w:ascii="Arial" w:hAnsi="Arial"/>
        <w:color w:val="404040"/>
        <w:sz w:val="22"/>
      </w:rPr>
      <w:tcPr>
        <w:shd w:val="clear" w:color="EFD3D2" w:themeColor="accent2" w:themeTint="40" w:fill="EFD3D2" w:themeFill="accent2" w:themeFillTint="40"/>
      </w:tcPr>
    </w:tblStylePr>
  </w:style>
  <w:style w:type="table" w:customStyle="1" w:styleId="128">
    <w:name w:val="List Table 4 - Accent 31"/>
    <w:uiPriority w:val="99"/>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CellMar>
        <w:top w:w="0" w:type="dxa"/>
        <w:left w:w="0" w:type="dxa"/>
        <w:bottom w:w="0" w:type="dxa"/>
        <w:right w:w="0" w:type="dxa"/>
      </w:tblCellMar>
    </w:tblPr>
    <w:tblStylePr w:type="firstRow">
      <w:rPr>
        <w:rFonts w:ascii="Arial" w:hAnsi="Arial"/>
        <w:b/>
        <w:color w:val="FFFFFF"/>
        <w:sz w:val="22"/>
      </w:r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5EDD5" w:themeColor="accent3" w:themeTint="40" w:fill="E5EDD5" w:themeFill="accent3" w:themeFillTint="40"/>
      </w:tcPr>
    </w:tblStylePr>
    <w:tblStylePr w:type="band1Horz">
      <w:rPr>
        <w:rFonts w:ascii="Arial" w:hAnsi="Arial"/>
        <w:color w:val="404040"/>
        <w:sz w:val="22"/>
      </w:rPr>
      <w:tcPr>
        <w:shd w:val="clear" w:color="E5EDD5" w:themeColor="accent3" w:themeTint="40" w:fill="E5EDD5" w:themeFill="accent3" w:themeFillTint="40"/>
      </w:tcPr>
    </w:tblStylePr>
  </w:style>
  <w:style w:type="table" w:customStyle="1" w:styleId="129">
    <w:name w:val="List Table 4 - Accent 41"/>
    <w:uiPriority w:val="99"/>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CellMar>
        <w:top w:w="0" w:type="dxa"/>
        <w:left w:w="0" w:type="dxa"/>
        <w:bottom w:w="0" w:type="dxa"/>
        <w:right w:w="0" w:type="dxa"/>
      </w:tblCellMar>
    </w:tblPr>
    <w:tblStylePr w:type="firstRow">
      <w:rPr>
        <w:rFonts w:ascii="Arial" w:hAnsi="Arial"/>
        <w:b/>
        <w:color w:val="FFFFFF"/>
        <w:sz w:val="22"/>
      </w:r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FD8E7" w:themeColor="accent4" w:themeTint="40" w:fill="DFD8E7" w:themeFill="accent4" w:themeFillTint="40"/>
      </w:tcPr>
    </w:tblStylePr>
    <w:tblStylePr w:type="band1Horz">
      <w:rPr>
        <w:rFonts w:ascii="Arial" w:hAnsi="Arial"/>
        <w:color w:val="404040"/>
        <w:sz w:val="22"/>
      </w:rPr>
      <w:tcPr>
        <w:shd w:val="clear" w:color="DFD8E7" w:themeColor="accent4" w:themeTint="40" w:fill="DFD8E7" w:themeFill="accent4" w:themeFillTint="40"/>
      </w:tcPr>
    </w:tblStylePr>
  </w:style>
  <w:style w:type="table" w:customStyle="1" w:styleId="130">
    <w:name w:val="List Table 4 - Accent 51"/>
    <w:uiPriority w:val="99"/>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CellMar>
        <w:top w:w="0" w:type="dxa"/>
        <w:left w:w="0" w:type="dxa"/>
        <w:bottom w:w="0" w:type="dxa"/>
        <w:right w:w="0" w:type="dxa"/>
      </w:tblCellMar>
    </w:tblPr>
    <w:tblStylePr w:type="firstRow">
      <w:rPr>
        <w:rFonts w:ascii="Arial" w:hAnsi="Arial"/>
        <w:b/>
        <w:color w:val="FFFFFF"/>
        <w:sz w:val="22"/>
      </w:r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1EAF0" w:themeColor="accent5" w:themeTint="40" w:fill="D1EAF0" w:themeFill="accent5" w:themeFillTint="40"/>
      </w:tcPr>
    </w:tblStylePr>
    <w:tblStylePr w:type="band1Horz">
      <w:rPr>
        <w:rFonts w:ascii="Arial" w:hAnsi="Arial"/>
        <w:color w:val="404040"/>
        <w:sz w:val="22"/>
      </w:rPr>
      <w:tcPr>
        <w:shd w:val="clear" w:color="D1EAF0" w:themeColor="accent5" w:themeTint="40" w:fill="D1EAF0" w:themeFill="accent5" w:themeFillTint="40"/>
      </w:tcPr>
    </w:tblStylePr>
  </w:style>
  <w:style w:type="table" w:customStyle="1" w:styleId="131">
    <w:name w:val="List Table 4 - Accent 61"/>
    <w:uiPriority w:val="99"/>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CellMar>
        <w:top w:w="0" w:type="dxa"/>
        <w:left w:w="0" w:type="dxa"/>
        <w:bottom w:w="0" w:type="dxa"/>
        <w:right w:w="0" w:type="dxa"/>
      </w:tblCellMar>
    </w:tblPr>
    <w:tblStylePr w:type="firstRow">
      <w:rPr>
        <w:rFonts w:ascii="Arial" w:hAnsi="Arial"/>
        <w:b/>
        <w:color w:val="FFFFFF"/>
        <w:sz w:val="22"/>
      </w:r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CE4D0" w:themeColor="accent6" w:themeTint="40" w:fill="FCE4D0" w:themeFill="accent6" w:themeFillTint="40"/>
      </w:tcPr>
    </w:tblStylePr>
    <w:tblStylePr w:type="band1Horz">
      <w:rPr>
        <w:rFonts w:ascii="Arial" w:hAnsi="Arial"/>
        <w:color w:val="404040"/>
        <w:sz w:val="22"/>
      </w:rPr>
      <w:tcPr>
        <w:shd w:val="clear" w:color="FCE4D0" w:themeColor="accent6" w:themeTint="40" w:fill="FCE4D0" w:themeFill="accent6" w:themeFillTint="40"/>
      </w:tcPr>
    </w:tblStylePr>
  </w:style>
  <w:style w:type="table" w:customStyle="1" w:styleId="132">
    <w:name w:val="List Table 5 Dark1"/>
    <w:uiPriority w:val="99"/>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CellMar>
        <w:top w:w="0" w:type="dxa"/>
        <w:left w:w="0" w:type="dxa"/>
        <w:bottom w:w="0" w:type="dxa"/>
        <w:right w:w="0" w:type="dxa"/>
      </w:tblCellMar>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33">
    <w:name w:val="List Table 5 Dark - Accent 11"/>
    <w:uiPriority w:val="99"/>
    <w:tblPr>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CellMar>
        <w:top w:w="0" w:type="dxa"/>
        <w:left w:w="0" w:type="dxa"/>
        <w:bottom w:w="0" w:type="dxa"/>
        <w:right w:w="0" w:type="dxa"/>
      </w:tblCellMar>
    </w:tblPr>
    <w:tblStylePr w:type="firstRow">
      <w:rPr>
        <w:rFonts w:ascii="Arial" w:hAnsi="Arial"/>
        <w:b/>
        <w:color w:val="FFFFFF" w:themeColor="light1"/>
        <w:sz w:val="22"/>
        <w14:textFill>
          <w14:solidFill>
            <w14:schemeClr w14:val="lt1"/>
          </w14:solidFill>
        </w14:textFill>
      </w:rPr>
      <w:tcPr>
        <w:tcBorders>
          <w:top w:val="single" w:color="4F81BD" w:themeColor="accent1" w:sz="32" w:space="0"/>
          <w:bottom w:val="single" w:color="FFFFFF" w:themeColor="light1" w:sz="12" w:space="0"/>
        </w:tcBorders>
        <w:shd w:val="clear" w:color="4F81BD" w:themeColor="accent1" w:fill="4F81BD"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F81BD" w:themeColor="accent1" w:sz="32" w:space="0"/>
          <w:right w:val="single" w:color="FFFFFF" w:themeColor="light1" w:sz="4" w:space="0"/>
        </w:tcBorders>
      </w:tcPr>
    </w:tblStylePr>
    <w:tblStylePr w:type="lastCol">
      <w:tcPr>
        <w:tcBorders>
          <w:left w:val="single" w:color="FFFFFF" w:themeColor="light1" w:sz="4" w:space="0"/>
          <w:right w:val="single" w:color="4F81BD" w:themeColor="accent1" w:sz="32" w:space="0"/>
        </w:tcBorders>
      </w:tcPr>
    </w:tblStylePr>
    <w:tblStylePr w:type="band1Vert">
      <w:tcPr>
        <w:tcBorders>
          <w:left w:val="single" w:color="FFFFFF" w:themeColor="light1" w:sz="4" w:space="0"/>
          <w:right w:val="single" w:color="FFFFFF" w:themeColor="light1" w:sz="4" w:space="0"/>
        </w:tcBorders>
        <w:shd w:val="clear" w:color="4F81BD" w:themeColor="accent1" w:fill="4F81BD"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F81BD" w:themeColor="accent1" w:fill="4F81BD" w:themeFill="accent1"/>
      </w:tcPr>
    </w:tblStylePr>
    <w:tblStylePr w:type="band2Horz">
      <w:tcPr>
        <w:tcBorders>
          <w:top w:val="single" w:color="FFFFFF" w:themeColor="light1" w:sz="4" w:space="0"/>
          <w:bottom w:val="single" w:color="FFFFFF" w:themeColor="light1" w:sz="4" w:space="0"/>
        </w:tcBorders>
        <w:shd w:val="clear" w:color="4F81BD" w:themeColor="accent1" w:fill="4F81BD" w:themeFill="accent1"/>
      </w:tcPr>
    </w:tblStylePr>
  </w:style>
  <w:style w:type="table" w:customStyle="1" w:styleId="134">
    <w:name w:val="List Table 5 Dark - Accent 21"/>
    <w:uiPriority w:val="99"/>
    <w:tblPr>
      <w:tblBorders>
        <w:top w:val="single" w:color="D99795" w:themeColor="accent2" w:themeTint="97" w:sz="32" w:space="0"/>
        <w:left w:val="single" w:color="D99795" w:themeColor="accent2" w:themeTint="97" w:sz="32" w:space="0"/>
        <w:bottom w:val="single" w:color="D99795" w:themeColor="accent2" w:themeTint="97" w:sz="32" w:space="0"/>
        <w:right w:val="single" w:color="D99795" w:themeColor="accent2" w:themeTint="97" w:sz="32" w:space="0"/>
      </w:tblBorders>
      <w:tblCellMar>
        <w:top w:w="0" w:type="dxa"/>
        <w:left w:w="0" w:type="dxa"/>
        <w:bottom w:w="0" w:type="dxa"/>
        <w:right w:w="0" w:type="dxa"/>
      </w:tblCellMar>
    </w:tblPr>
    <w:tblStylePr w:type="firstRow">
      <w:rPr>
        <w:rFonts w:ascii="Arial" w:hAnsi="Arial"/>
        <w:b/>
        <w:color w:val="FFFFFF" w:themeColor="light1"/>
        <w:sz w:val="22"/>
        <w14:textFill>
          <w14:solidFill>
            <w14:schemeClr w14:val="lt1"/>
          </w14:solidFill>
        </w14:textFill>
      </w:rPr>
      <w:tcPr>
        <w:tcBorders>
          <w:top w:val="single" w:color="D99795" w:themeColor="accent2" w:themeTint="97" w:sz="32" w:space="0"/>
          <w:bottom w:val="single" w:color="FFFFFF" w:themeColor="light1" w:sz="12" w:space="0"/>
        </w:tcBorders>
        <w:shd w:val="clear" w:color="D99795" w:themeColor="accent2" w:themeTint="97" w:fill="D9979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D99795" w:themeColor="accent2" w:themeTint="97" w:sz="32" w:space="0"/>
          <w:right w:val="single" w:color="FFFFFF" w:themeColor="light1" w:sz="4" w:space="0"/>
        </w:tcBorders>
      </w:tcPr>
    </w:tblStylePr>
    <w:tblStylePr w:type="lastCol">
      <w:tcPr>
        <w:tcBorders>
          <w:left w:val="single" w:color="FFFFFF" w:themeColor="light1" w:sz="4" w:space="0"/>
          <w:right w:val="single" w:color="D99795" w:themeColor="accent2" w:themeTint="97" w:sz="32" w:space="0"/>
        </w:tcBorders>
      </w:tcPr>
    </w:tblStylePr>
    <w:tblStylePr w:type="band1Vert">
      <w:tcPr>
        <w:tcBorders>
          <w:left w:val="single" w:color="FFFFFF" w:themeColor="light1" w:sz="4" w:space="0"/>
          <w:right w:val="single" w:color="FFFFFF" w:themeColor="light1" w:sz="4" w:space="0"/>
        </w:tcBorders>
        <w:shd w:val="clear" w:color="D99795" w:themeColor="accent2" w:themeTint="97" w:fill="D9979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D99795" w:themeColor="accent2" w:themeTint="97" w:fill="D99795" w:themeFill="accent2" w:themeFillTint="97"/>
      </w:tcPr>
    </w:tblStylePr>
    <w:tblStylePr w:type="band2Horz">
      <w:tcPr>
        <w:tcBorders>
          <w:top w:val="single" w:color="FFFFFF" w:themeColor="light1" w:sz="4" w:space="0"/>
          <w:bottom w:val="single" w:color="FFFFFF" w:themeColor="light1" w:sz="4" w:space="0"/>
        </w:tcBorders>
        <w:shd w:val="clear" w:color="D99795" w:themeColor="accent2" w:themeTint="97" w:fill="D99795" w:themeFill="accent2" w:themeFillTint="97"/>
      </w:tcPr>
    </w:tblStylePr>
  </w:style>
  <w:style w:type="table" w:customStyle="1" w:styleId="135">
    <w:name w:val="List Table 5 Dark - Accent 31"/>
    <w:uiPriority w:val="99"/>
    <w:tblPr>
      <w:tblBorders>
        <w:top w:val="single" w:color="C3D69C" w:themeColor="accent3" w:themeTint="98" w:sz="32" w:space="0"/>
        <w:left w:val="single" w:color="C3D69C" w:themeColor="accent3" w:themeTint="98" w:sz="32" w:space="0"/>
        <w:bottom w:val="single" w:color="C3D69C" w:themeColor="accent3" w:themeTint="98" w:sz="32" w:space="0"/>
        <w:right w:val="single" w:color="C3D69C" w:themeColor="accent3" w:themeTint="98" w:sz="32" w:space="0"/>
      </w:tblBorders>
      <w:tblCellMar>
        <w:top w:w="0" w:type="dxa"/>
        <w:left w:w="0" w:type="dxa"/>
        <w:bottom w:w="0" w:type="dxa"/>
        <w:right w:w="0" w:type="dxa"/>
      </w:tblCellMar>
    </w:tblPr>
    <w:tblStylePr w:type="firstRow">
      <w:rPr>
        <w:rFonts w:ascii="Arial" w:hAnsi="Arial"/>
        <w:b/>
        <w:color w:val="FFFFFF" w:themeColor="light1"/>
        <w:sz w:val="22"/>
        <w14:textFill>
          <w14:solidFill>
            <w14:schemeClr w14:val="lt1"/>
          </w14:solidFill>
        </w14:textFill>
      </w:rPr>
      <w:tcPr>
        <w:tcBorders>
          <w:top w:val="single" w:color="C3D69C" w:themeColor="accent3" w:themeTint="98" w:sz="32" w:space="0"/>
          <w:bottom w:val="single" w:color="FFFFFF" w:themeColor="light1" w:sz="12" w:space="0"/>
        </w:tcBorders>
        <w:shd w:val="clear" w:color="C3D69C" w:themeColor="accent3" w:themeTint="98" w:fill="C3D69C"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3D69C" w:themeColor="accent3" w:themeTint="98" w:sz="32" w:space="0"/>
          <w:right w:val="single" w:color="FFFFFF" w:themeColor="light1" w:sz="4" w:space="0"/>
        </w:tcBorders>
      </w:tcPr>
    </w:tblStylePr>
    <w:tblStylePr w:type="lastCol">
      <w:tcPr>
        <w:tcBorders>
          <w:left w:val="single" w:color="FFFFFF" w:themeColor="light1" w:sz="4" w:space="0"/>
          <w:right w:val="single" w:color="C3D69C" w:themeColor="accent3" w:themeTint="98" w:sz="32" w:space="0"/>
        </w:tcBorders>
      </w:tcPr>
    </w:tblStylePr>
    <w:tblStylePr w:type="band1Vert">
      <w:tcPr>
        <w:tcBorders>
          <w:left w:val="single" w:color="FFFFFF" w:themeColor="light1" w:sz="4" w:space="0"/>
          <w:right w:val="single" w:color="FFFFFF" w:themeColor="light1" w:sz="4" w:space="0"/>
        </w:tcBorders>
        <w:shd w:val="clear" w:color="C3D69C" w:themeColor="accent3" w:themeTint="98" w:fill="C3D69C"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3D69C" w:themeColor="accent3" w:themeTint="98" w:fill="C3D69C" w:themeFill="accent3" w:themeFillTint="98"/>
      </w:tcPr>
    </w:tblStylePr>
    <w:tblStylePr w:type="band2Horz">
      <w:tcPr>
        <w:tcBorders>
          <w:top w:val="single" w:color="FFFFFF" w:themeColor="light1" w:sz="4" w:space="0"/>
          <w:bottom w:val="single" w:color="FFFFFF" w:themeColor="light1" w:sz="4" w:space="0"/>
        </w:tcBorders>
        <w:shd w:val="clear" w:color="C3D69C" w:themeColor="accent3" w:themeTint="98" w:fill="C3D69C" w:themeFill="accent3" w:themeFillTint="98"/>
      </w:tcPr>
    </w:tblStylePr>
  </w:style>
  <w:style w:type="table" w:customStyle="1" w:styleId="136">
    <w:name w:val="List Table 5 Dark - Accent 41"/>
    <w:uiPriority w:val="99"/>
    <w:tblPr>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CellMar>
        <w:top w:w="0" w:type="dxa"/>
        <w:left w:w="0" w:type="dxa"/>
        <w:bottom w:w="0" w:type="dxa"/>
        <w:right w:w="0" w:type="dxa"/>
      </w:tblCellMar>
    </w:tblPr>
    <w:tblStylePr w:type="firstRow">
      <w:rPr>
        <w:rFonts w:ascii="Arial" w:hAnsi="Arial"/>
        <w:b/>
        <w:color w:val="FFFFFF" w:themeColor="light1"/>
        <w:sz w:val="22"/>
        <w14:textFill>
          <w14:solidFill>
            <w14:schemeClr w14:val="lt1"/>
          </w14:solidFill>
        </w14:textFill>
      </w:rPr>
      <w:tcPr>
        <w:tcBorders>
          <w:top w:val="single" w:color="B2A1C6" w:themeColor="accent4" w:themeTint="9A" w:sz="32" w:space="0"/>
          <w:bottom w:val="single" w:color="FFFFFF" w:themeColor="light1" w:sz="12" w:space="0"/>
        </w:tcBorders>
        <w:shd w:val="clear" w:color="B2A1C6" w:themeColor="accent4" w:themeTint="9A" w:fill="B2A1C6"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B2A1C6" w:themeColor="accent4" w:themeTint="9A" w:sz="32" w:space="0"/>
          <w:right w:val="single" w:color="FFFFFF" w:themeColor="light1" w:sz="4" w:space="0"/>
        </w:tcBorders>
      </w:tcPr>
    </w:tblStylePr>
    <w:tblStylePr w:type="lastCol">
      <w:tcPr>
        <w:tcBorders>
          <w:left w:val="single" w:color="FFFFFF" w:themeColor="light1" w:sz="4" w:space="0"/>
          <w:right w:val="single" w:color="B2A1C6" w:themeColor="accent4" w:themeTint="9A" w:sz="32" w:space="0"/>
        </w:tcBorders>
      </w:tcPr>
    </w:tblStylePr>
    <w:tblStylePr w:type="band1Vert">
      <w:tcPr>
        <w:tcBorders>
          <w:left w:val="single" w:color="FFFFFF" w:themeColor="light1" w:sz="4" w:space="0"/>
          <w:right w:val="single" w:color="FFFFFF" w:themeColor="light1" w:sz="4" w:space="0"/>
        </w:tcBorders>
        <w:shd w:val="clear" w:color="B2A1C6" w:themeColor="accent4" w:themeTint="9A" w:fill="B2A1C6"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B2A1C6" w:themeColor="accent4" w:themeTint="9A" w:fill="B2A1C6" w:themeFill="accent4" w:themeFillTint="9A"/>
      </w:tcPr>
    </w:tblStylePr>
    <w:tblStylePr w:type="band2Horz">
      <w:tcPr>
        <w:tcBorders>
          <w:top w:val="single" w:color="FFFFFF" w:themeColor="light1" w:sz="4" w:space="0"/>
          <w:bottom w:val="single" w:color="FFFFFF" w:themeColor="light1" w:sz="4" w:space="0"/>
        </w:tcBorders>
        <w:shd w:val="clear" w:color="B2A1C6" w:themeColor="accent4" w:themeTint="9A" w:fill="B2A1C6" w:themeFill="accent4" w:themeFillTint="9A"/>
      </w:tcPr>
    </w:tblStylePr>
  </w:style>
  <w:style w:type="table" w:customStyle="1" w:styleId="137">
    <w:name w:val="List Table 5 Dark - Accent 51"/>
    <w:uiPriority w:val="99"/>
    <w:tblPr>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CellMar>
        <w:top w:w="0" w:type="dxa"/>
        <w:left w:w="0" w:type="dxa"/>
        <w:bottom w:w="0" w:type="dxa"/>
        <w:right w:w="0" w:type="dxa"/>
      </w:tblCellMar>
    </w:tblPr>
    <w:tblStylePr w:type="firstRow">
      <w:rPr>
        <w:rFonts w:ascii="Arial" w:hAnsi="Arial"/>
        <w:b/>
        <w:color w:val="FFFFFF" w:themeColor="light1"/>
        <w:sz w:val="22"/>
        <w14:textFill>
          <w14:solidFill>
            <w14:schemeClr w14:val="lt1"/>
          </w14:solidFill>
        </w14:textFill>
      </w:rPr>
      <w:tcPr>
        <w:tcBorders>
          <w:top w:val="single" w:color="92CCDC" w:themeColor="accent5" w:themeTint="9A" w:sz="32" w:space="0"/>
          <w:bottom w:val="single" w:color="FFFFFF" w:themeColor="light1" w:sz="12" w:space="0"/>
        </w:tcBorders>
        <w:shd w:val="clear" w:color="92CCDC" w:themeColor="accent5" w:themeTint="9A" w:fill="92CCDC"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92CCDC" w:themeColor="accent5" w:themeTint="9A" w:sz="32" w:space="0"/>
          <w:right w:val="single" w:color="FFFFFF" w:themeColor="light1" w:sz="4" w:space="0"/>
        </w:tcBorders>
      </w:tcPr>
    </w:tblStylePr>
    <w:tblStylePr w:type="lastCol">
      <w:tcPr>
        <w:tcBorders>
          <w:left w:val="single" w:color="FFFFFF" w:themeColor="light1" w:sz="4" w:space="0"/>
          <w:right w:val="single" w:color="92CCDC" w:themeColor="accent5" w:themeTint="9A" w:sz="32" w:space="0"/>
        </w:tcBorders>
      </w:tcPr>
    </w:tblStylePr>
    <w:tblStylePr w:type="band1Vert">
      <w:tcPr>
        <w:tcBorders>
          <w:left w:val="single" w:color="FFFFFF" w:themeColor="light1" w:sz="4" w:space="0"/>
          <w:right w:val="single" w:color="FFFFFF" w:themeColor="light1" w:sz="4" w:space="0"/>
        </w:tcBorders>
        <w:shd w:val="clear" w:color="92CCDC" w:themeColor="accent5" w:themeTint="9A" w:fill="92CCDC"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92CCDC" w:themeColor="accent5" w:themeTint="9A" w:fill="92CCDC" w:themeFill="accent5" w:themeFillTint="9A"/>
      </w:tcPr>
    </w:tblStylePr>
    <w:tblStylePr w:type="band2Horz">
      <w:tcPr>
        <w:tcBorders>
          <w:top w:val="single" w:color="FFFFFF" w:themeColor="light1" w:sz="4" w:space="0"/>
          <w:bottom w:val="single" w:color="FFFFFF" w:themeColor="light1" w:sz="4" w:space="0"/>
        </w:tcBorders>
        <w:shd w:val="clear" w:color="92CCDC" w:themeColor="accent5" w:themeTint="9A" w:fill="92CCDC" w:themeFill="accent5" w:themeFillTint="9A"/>
      </w:tcPr>
    </w:tblStylePr>
  </w:style>
  <w:style w:type="table" w:customStyle="1" w:styleId="138">
    <w:name w:val="List Table 5 Dark - Accent 61"/>
    <w:uiPriority w:val="99"/>
    <w:tblPr>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CellMar>
        <w:top w:w="0" w:type="dxa"/>
        <w:left w:w="0" w:type="dxa"/>
        <w:bottom w:w="0" w:type="dxa"/>
        <w:right w:w="0" w:type="dxa"/>
      </w:tblCellMar>
    </w:tblPr>
    <w:tblStylePr w:type="firstRow">
      <w:rPr>
        <w:rFonts w:ascii="Arial" w:hAnsi="Arial"/>
        <w:b/>
        <w:color w:val="FFFFFF" w:themeColor="light1"/>
        <w:sz w:val="22"/>
        <w14:textFill>
          <w14:solidFill>
            <w14:schemeClr w14:val="lt1"/>
          </w14:solidFill>
        </w14:textFill>
      </w:rPr>
      <w:tcPr>
        <w:tcBorders>
          <w:top w:val="single" w:color="FAC090" w:themeColor="accent6" w:themeTint="98" w:sz="32" w:space="0"/>
          <w:bottom w:val="single" w:color="FFFFFF" w:themeColor="light1" w:sz="12" w:space="0"/>
        </w:tcBorders>
        <w:shd w:val="clear" w:color="FAC090" w:themeColor="accent6" w:themeTint="98" w:fill="FAC090"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AC090" w:themeColor="accent6" w:themeTint="98" w:sz="32" w:space="0"/>
          <w:right w:val="single" w:color="FFFFFF" w:themeColor="light1" w:sz="4" w:space="0"/>
        </w:tcBorders>
      </w:tcPr>
    </w:tblStylePr>
    <w:tblStylePr w:type="lastCol">
      <w:tcPr>
        <w:tcBorders>
          <w:left w:val="single" w:color="FFFFFF" w:themeColor="light1" w:sz="4" w:space="0"/>
          <w:right w:val="single" w:color="FAC090" w:themeColor="accent6" w:themeTint="98" w:sz="32" w:space="0"/>
        </w:tcBorders>
      </w:tcPr>
    </w:tblStylePr>
    <w:tblStylePr w:type="band1Vert">
      <w:tcPr>
        <w:tcBorders>
          <w:left w:val="single" w:color="FFFFFF" w:themeColor="light1" w:sz="4" w:space="0"/>
          <w:right w:val="single" w:color="FFFFFF" w:themeColor="light1" w:sz="4" w:space="0"/>
        </w:tcBorders>
        <w:shd w:val="clear" w:color="FAC090" w:themeColor="accent6" w:themeTint="98" w:fill="FAC090"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AC090" w:themeColor="accent6" w:themeTint="98" w:fill="FAC090" w:themeFill="accent6" w:themeFillTint="98"/>
      </w:tcPr>
    </w:tblStylePr>
    <w:tblStylePr w:type="band2Horz">
      <w:tcPr>
        <w:tcBorders>
          <w:top w:val="single" w:color="FFFFFF" w:themeColor="light1" w:sz="4" w:space="0"/>
          <w:bottom w:val="single" w:color="FFFFFF" w:themeColor="light1" w:sz="4" w:space="0"/>
        </w:tcBorders>
        <w:shd w:val="clear" w:color="FAC090" w:themeColor="accent6" w:themeTint="98" w:fill="FAC090" w:themeFill="accent6" w:themeFillTint="98"/>
      </w:tcPr>
    </w:tblStylePr>
  </w:style>
  <w:style w:type="table" w:customStyle="1" w:styleId="139">
    <w:name w:val="List Table 6 Colorful1"/>
    <w:uiPriority w:val="99"/>
    <w:tblPr>
      <w:tblBorders>
        <w:top w:val="single" w:color="7E7E7E" w:themeColor="text1" w:themeTint="80" w:sz="4" w:space="0"/>
        <w:bottom w:val="single" w:color="7E7E7E" w:themeColor="text1" w:themeTint="80" w:sz="4" w:space="0"/>
      </w:tblBorders>
      <w:tblCellMar>
        <w:top w:w="0" w:type="dxa"/>
        <w:left w:w="0" w:type="dxa"/>
        <w:bottom w:w="0" w:type="dxa"/>
        <w:right w:w="0" w:type="dxa"/>
      </w:tblCellMar>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40">
    <w:name w:val="List Table 6 Colorful - Accent 11"/>
    <w:uiPriority w:val="99"/>
    <w:tblPr>
      <w:tblBorders>
        <w:top w:val="single" w:color="4F81BD" w:themeColor="accent1" w:sz="4" w:space="0"/>
        <w:bottom w:val="single" w:color="4F81BD" w:themeColor="accent1" w:sz="4" w:space="0"/>
      </w:tblBorders>
      <w:tblCellMar>
        <w:top w:w="0" w:type="dxa"/>
        <w:left w:w="0" w:type="dxa"/>
        <w:bottom w:w="0" w:type="dxa"/>
        <w:right w:w="0" w:type="dxa"/>
      </w:tblCellMar>
    </w:tblPr>
    <w:tblStylePr w:type="firstRow">
      <w:rPr>
        <w:b/>
        <w:color w:val="2A4B71" w:themeColor="accent1" w:themeShade="94"/>
      </w:rPr>
      <w:tcPr>
        <w:tcBorders>
          <w:bottom w:val="single" w:color="4F81BD" w:themeColor="accent1" w:sz="4" w:space="0"/>
        </w:tcBorders>
      </w:tcPr>
    </w:tblStylePr>
    <w:tblStylePr w:type="lastRow">
      <w:rPr>
        <w:b/>
        <w:color w:val="2A4B71" w:themeColor="accent1" w:themeShade="94"/>
      </w:rPr>
      <w:tcPr>
        <w:tcBorders>
          <w:top w:val="single" w:color="4F81BD" w:themeColor="accent1" w:sz="4" w:space="0"/>
        </w:tcBorders>
      </w:tcPr>
    </w:tblStylePr>
    <w:tblStylePr w:type="firstCol">
      <w:rPr>
        <w:b/>
        <w:color w:val="2A4B71" w:themeColor="accent1" w:themeShade="94"/>
      </w:rPr>
    </w:tblStylePr>
    <w:tblStylePr w:type="lastCol">
      <w:rPr>
        <w:b/>
        <w:color w:val="2A4B71" w:themeColor="accent1" w:themeShade="94"/>
      </w:rPr>
    </w:tblStylePr>
    <w:tblStylePr w:type="band1Vert">
      <w:tcPr>
        <w:shd w:val="clear" w:color="D2DFEE" w:themeColor="accent1" w:themeTint="40" w:fill="D2DFEE" w:themeFill="accent1" w:themeFillTint="40"/>
      </w:tcPr>
    </w:tblStylePr>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2Horz">
      <w:rPr>
        <w:rFonts w:ascii="Arial" w:hAnsi="Arial"/>
        <w:color w:val="2A4B71" w:themeColor="accent1" w:themeShade="94"/>
        <w:sz w:val="22"/>
      </w:rPr>
    </w:tblStylePr>
  </w:style>
  <w:style w:type="table" w:customStyle="1" w:styleId="141">
    <w:name w:val="List Table 6 Colorful - Accent 21"/>
    <w:uiPriority w:val="99"/>
    <w:tblPr>
      <w:tblBorders>
        <w:top w:val="single" w:color="D99795" w:themeColor="accent2" w:themeTint="97" w:sz="4" w:space="0"/>
        <w:bottom w:val="single" w:color="D99795" w:themeColor="accent2" w:themeTint="97" w:sz="4" w:space="0"/>
      </w:tblBorders>
      <w:tblCellMar>
        <w:top w:w="0" w:type="dxa"/>
        <w:left w:w="0" w:type="dxa"/>
        <w:bottom w:w="0" w:type="dxa"/>
        <w:right w:w="0" w:type="dxa"/>
      </w:tblCellMar>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4" w:space="0"/>
        </w:tcBorders>
      </w:tcPr>
    </w:tblStylePr>
    <w:tblStylePr w:type="lastRow">
      <w:rPr>
        <w:b/>
        <w:color w:val="DA9896" w:themeColor="accent2" w:themeTint="96"/>
        <w14:textFill>
          <w14:solidFill>
            <w14:schemeClr w14:val="accent2">
              <w14:lumMod w14:val="59000"/>
              <w14:lumOff w14:val="41000"/>
            </w14:schemeClr>
          </w14:solidFill>
        </w14:textFill>
      </w:rPr>
      <w:tcPr>
        <w:tcBorders>
          <w:top w:val="single" w:color="D99795" w:themeColor="accent2" w:themeTint="97" w:sz="4" w:space="0"/>
        </w:tcBorders>
      </w:tc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EFD3D2" w:themeColor="accent2" w:themeTint="40" w:fill="EFD3D2" w:themeFill="accent2" w:themeFillTint="40"/>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42">
    <w:name w:val="List Table 6 Colorful - Accent 31"/>
    <w:uiPriority w:val="99"/>
    <w:tblPr>
      <w:tblBorders>
        <w:top w:val="single" w:color="C3D69C" w:themeColor="accent3" w:themeTint="98" w:sz="4" w:space="0"/>
        <w:bottom w:val="single" w:color="C3D69C" w:themeColor="accent3" w:themeTint="98" w:sz="4" w:space="0"/>
      </w:tblBorders>
      <w:tblCellMar>
        <w:top w:w="0" w:type="dxa"/>
        <w:left w:w="0" w:type="dxa"/>
        <w:bottom w:w="0" w:type="dxa"/>
        <w:right w:w="0" w:type="dxa"/>
      </w:tblCellMar>
    </w:tblPr>
    <w:tblStylePr w:type="firstRow">
      <w:rPr>
        <w:b/>
        <w:color w:val="C3D69B" w:themeColor="accent3" w:themeTint="99"/>
        <w14:textFill>
          <w14:solidFill>
            <w14:schemeClr w14:val="accent3">
              <w14:lumMod w14:val="60000"/>
              <w14:lumOff w14:val="40000"/>
            </w14:schemeClr>
          </w14:solidFill>
        </w14:textFill>
      </w:rPr>
      <w:tcPr>
        <w:tcBorders>
          <w:bottom w:val="single" w:color="C3D69C" w:themeColor="accent3" w:themeTint="98" w:sz="4" w:space="0"/>
        </w:tcBorders>
      </w:tcPr>
    </w:tblStylePr>
    <w:tblStylePr w:type="lastRow">
      <w:rPr>
        <w:b/>
        <w:color w:val="C3D69B" w:themeColor="accent3" w:themeTint="99"/>
        <w14:textFill>
          <w14:solidFill>
            <w14:schemeClr w14:val="accent3">
              <w14:lumMod w14:val="60000"/>
              <w14:lumOff w14:val="40000"/>
            </w14:schemeClr>
          </w14:solidFill>
        </w14:textFill>
      </w:rPr>
      <w:tcPr>
        <w:tcBorders>
          <w:top w:val="single" w:color="C3D69C" w:themeColor="accent3" w:themeTint="98" w:sz="4" w:space="0"/>
        </w:tcBorders>
      </w:tcPr>
    </w:tblStylePr>
    <w:tblStylePr w:type="firstCol">
      <w:rPr>
        <w:b/>
        <w:color w:val="C3D69B" w:themeColor="accent3" w:themeTint="99"/>
        <w14:textFill>
          <w14:solidFill>
            <w14:schemeClr w14:val="accent3">
              <w14:lumMod w14:val="60000"/>
              <w14:lumOff w14:val="40000"/>
            </w14:schemeClr>
          </w14:solidFill>
        </w14:textFill>
      </w:rPr>
    </w:tblStylePr>
    <w:tblStylePr w:type="lastCol">
      <w:rPr>
        <w:b/>
        <w:color w:val="C3D69B" w:themeColor="accent3" w:themeTint="99"/>
        <w14:textFill>
          <w14:solidFill>
            <w14:schemeClr w14:val="accent3">
              <w14:lumMod w14:val="60000"/>
              <w14:lumOff w14:val="40000"/>
            </w14:schemeClr>
          </w14:solidFill>
        </w14:textFill>
      </w:rPr>
    </w:tblStylePr>
    <w:tblStylePr w:type="band1Vert">
      <w:tcPr>
        <w:shd w:val="clear" w:color="E5EDD5" w:themeColor="accent3" w:themeTint="40" w:fill="E5EDD5" w:themeFill="accent3" w:themeFillTint="40"/>
      </w:tcPr>
    </w:tblStyle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style>
  <w:style w:type="table" w:customStyle="1" w:styleId="143">
    <w:name w:val="List Table 6 Colorful - Accent 41"/>
    <w:uiPriority w:val="99"/>
    <w:tblPr>
      <w:tblBorders>
        <w:top w:val="single" w:color="B2A1C6" w:themeColor="accent4" w:themeTint="9A" w:sz="4" w:space="0"/>
        <w:bottom w:val="single" w:color="B2A1C6" w:themeColor="accent4" w:themeTint="9A" w:sz="4" w:space="0"/>
      </w:tblBorders>
      <w:tblCellMar>
        <w:top w:w="0" w:type="dxa"/>
        <w:left w:w="0" w:type="dxa"/>
        <w:bottom w:w="0" w:type="dxa"/>
        <w:right w:w="0" w:type="dxa"/>
      </w:tblCellMar>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4" w:space="0"/>
        </w:tcBorders>
      </w:tcPr>
    </w:tblStylePr>
    <w:tblStylePr w:type="lastRow">
      <w:rPr>
        <w:b/>
        <w:color w:val="B3A2C7" w:themeColor="accent4" w:themeTint="99"/>
        <w14:textFill>
          <w14:solidFill>
            <w14:schemeClr w14:val="accent4">
              <w14:lumMod w14:val="60000"/>
              <w14:lumOff w14:val="40000"/>
            </w14:schemeClr>
          </w14:solidFill>
        </w14:textFill>
      </w:rPr>
      <w:tcPr>
        <w:tcBorders>
          <w:top w:val="single" w:color="B2A1C6" w:themeColor="accent4" w:themeTint="9A" w:sz="4" w:space="0"/>
        </w:tcBorders>
      </w:tc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DFD8E7" w:themeColor="accent4" w:themeTint="40" w:fill="DFD8E7" w:themeFill="accent4" w:themeFillTint="40"/>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44">
    <w:name w:val="List Table 6 Colorful - Accent 51"/>
    <w:uiPriority w:val="99"/>
    <w:tblPr>
      <w:tblBorders>
        <w:top w:val="single" w:color="92CCDC" w:themeColor="accent5" w:themeTint="9A" w:sz="4" w:space="0"/>
        <w:bottom w:val="single" w:color="92CCDC" w:themeColor="accent5" w:themeTint="9A" w:sz="4" w:space="0"/>
      </w:tblBorders>
      <w:tblCellMar>
        <w:top w:w="0" w:type="dxa"/>
        <w:left w:w="0" w:type="dxa"/>
        <w:bottom w:w="0" w:type="dxa"/>
        <w:right w:w="0" w:type="dxa"/>
      </w:tblCellMar>
    </w:tblPr>
    <w:tblStylePr w:type="firstRow">
      <w:rPr>
        <w:b/>
        <w:color w:val="93CDDD" w:themeColor="accent5" w:themeTint="99"/>
        <w14:textFill>
          <w14:solidFill>
            <w14:schemeClr w14:val="accent5">
              <w14:lumMod w14:val="60000"/>
              <w14:lumOff w14:val="40000"/>
            </w14:schemeClr>
          </w14:solidFill>
        </w14:textFill>
      </w:rPr>
      <w:tcPr>
        <w:tcBorders>
          <w:bottom w:val="single" w:color="92CCDC" w:themeColor="accent5" w:themeTint="9A" w:sz="4" w:space="0"/>
        </w:tcBorders>
      </w:tcPr>
    </w:tblStylePr>
    <w:tblStylePr w:type="lastRow">
      <w:rPr>
        <w:b/>
        <w:color w:val="93CDDD" w:themeColor="accent5" w:themeTint="99"/>
        <w14:textFill>
          <w14:solidFill>
            <w14:schemeClr w14:val="accent5">
              <w14:lumMod w14:val="60000"/>
              <w14:lumOff w14:val="40000"/>
            </w14:schemeClr>
          </w14:solidFill>
        </w14:textFill>
      </w:rPr>
      <w:tcPr>
        <w:tcBorders>
          <w:top w:val="single" w:color="92CCDC" w:themeColor="accent5" w:themeTint="9A" w:sz="4" w:space="0"/>
        </w:tcBorders>
      </w:tcPr>
    </w:tblStylePr>
    <w:tblStylePr w:type="firstCol">
      <w:rPr>
        <w:b/>
        <w:color w:val="93CDDD" w:themeColor="accent5" w:themeTint="99"/>
        <w14:textFill>
          <w14:solidFill>
            <w14:schemeClr w14:val="accent5">
              <w14:lumMod w14:val="60000"/>
              <w14:lumOff w14:val="40000"/>
            </w14:schemeClr>
          </w14:solidFill>
        </w14:textFill>
      </w:rPr>
    </w:tblStylePr>
    <w:tblStylePr w:type="lastCol">
      <w:rPr>
        <w:b/>
        <w:color w:val="93CDDD" w:themeColor="accent5" w:themeTint="99"/>
        <w14:textFill>
          <w14:solidFill>
            <w14:schemeClr w14:val="accent5">
              <w14:lumMod w14:val="60000"/>
              <w14:lumOff w14:val="40000"/>
            </w14:schemeClr>
          </w14:solidFill>
        </w14:textFill>
      </w:rPr>
    </w:tblStylePr>
    <w:tblStylePr w:type="band1Vert">
      <w:tcPr>
        <w:shd w:val="clear" w:color="D1EAF0" w:themeColor="accent5" w:themeTint="40" w:fill="D1EAF0" w:themeFill="accent5" w:themeFillTint="40"/>
      </w:tcPr>
    </w:tblStyle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style>
  <w:style w:type="table" w:customStyle="1" w:styleId="145">
    <w:name w:val="List Table 6 Colorful - Accent 61"/>
    <w:uiPriority w:val="99"/>
    <w:tblPr>
      <w:tblBorders>
        <w:top w:val="single" w:color="FAC090" w:themeColor="accent6" w:themeTint="98" w:sz="4" w:space="0"/>
        <w:bottom w:val="single" w:color="FAC090" w:themeColor="accent6" w:themeTint="98" w:sz="4" w:space="0"/>
      </w:tblBorders>
      <w:tblCellMar>
        <w:top w:w="0" w:type="dxa"/>
        <w:left w:w="0" w:type="dxa"/>
        <w:bottom w:w="0" w:type="dxa"/>
        <w:right w:w="0" w:type="dxa"/>
      </w:tblCellMar>
    </w:tblPr>
    <w:tblStylePr w:type="firstRow">
      <w:rPr>
        <w:b/>
        <w:color w:val="FAC090" w:themeColor="accent6" w:themeTint="99"/>
        <w14:textFill>
          <w14:solidFill>
            <w14:schemeClr w14:val="accent6">
              <w14:lumMod w14:val="60000"/>
              <w14:lumOff w14:val="40000"/>
            </w14:schemeClr>
          </w14:solidFill>
        </w14:textFill>
      </w:rPr>
      <w:tcPr>
        <w:tcBorders>
          <w:bottom w:val="single" w:color="FAC090" w:themeColor="accent6" w:themeTint="98" w:sz="4" w:space="0"/>
        </w:tcBorders>
      </w:tcPr>
    </w:tblStylePr>
    <w:tblStylePr w:type="lastRow">
      <w:rPr>
        <w:b/>
        <w:color w:val="FAC090" w:themeColor="accent6" w:themeTint="99"/>
        <w14:textFill>
          <w14:solidFill>
            <w14:schemeClr w14:val="accent6">
              <w14:lumMod w14:val="60000"/>
              <w14:lumOff w14:val="40000"/>
            </w14:schemeClr>
          </w14:solidFill>
        </w14:textFill>
      </w:rPr>
      <w:tcPr>
        <w:tcBorders>
          <w:top w:val="single" w:color="FAC090" w:themeColor="accent6" w:themeTint="98" w:sz="4" w:space="0"/>
        </w:tcBorders>
      </w:tcPr>
    </w:tblStylePr>
    <w:tblStylePr w:type="firstCol">
      <w:rPr>
        <w:b/>
        <w:color w:val="FAC090" w:themeColor="accent6" w:themeTint="99"/>
        <w14:textFill>
          <w14:solidFill>
            <w14:schemeClr w14:val="accent6">
              <w14:lumMod w14:val="60000"/>
              <w14:lumOff w14:val="40000"/>
            </w14:schemeClr>
          </w14:solidFill>
        </w14:textFill>
      </w:rPr>
    </w:tblStylePr>
    <w:tblStylePr w:type="lastCol">
      <w:rPr>
        <w:b/>
        <w:color w:val="FAC090" w:themeColor="accent6" w:themeTint="99"/>
        <w14:textFill>
          <w14:solidFill>
            <w14:schemeClr w14:val="accent6">
              <w14:lumMod w14:val="60000"/>
              <w14:lumOff w14:val="40000"/>
            </w14:schemeClr>
          </w14:solidFill>
        </w14:textFill>
      </w:rPr>
    </w:tblStylePr>
    <w:tblStylePr w:type="band1Vert">
      <w:tcPr>
        <w:shd w:val="clear" w:color="FCE4D0" w:themeColor="accent6" w:themeTint="40" w:fill="FCE4D0" w:themeFill="accent6" w:themeFillTint="40"/>
      </w:tcPr>
    </w:tblStyle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style>
  <w:style w:type="table" w:customStyle="1" w:styleId="146">
    <w:name w:val="List Table 7 Colorful1"/>
    <w:uiPriority w:val="99"/>
    <w:tblPr>
      <w:tblBorders>
        <w:right w:val="single" w:color="7E7E7E" w:themeColor="text1" w:themeTint="80" w:sz="4" w:space="0"/>
      </w:tblBorders>
      <w:tblCellMar>
        <w:top w:w="0" w:type="dxa"/>
        <w:left w:w="0" w:type="dxa"/>
        <w:bottom w:w="0" w:type="dxa"/>
        <w:right w:w="0" w:type="dxa"/>
      </w:tblCellMar>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47">
    <w:name w:val="List Table 7 Colorful - Accent 11"/>
    <w:uiPriority w:val="99"/>
    <w:tblPr>
      <w:tblBorders>
        <w:right w:val="single" w:color="4F81BD" w:themeColor="accent1" w:sz="4" w:space="0"/>
      </w:tblBorders>
      <w:tblCellMar>
        <w:top w:w="0" w:type="dxa"/>
        <w:left w:w="0" w:type="dxa"/>
        <w:bottom w:w="0" w:type="dxa"/>
        <w:right w:w="0" w:type="dxa"/>
      </w:tblCellMar>
    </w:tblPr>
    <w:tblStylePr w:type="firstRow">
      <w:rPr>
        <w:rFonts w:ascii="Arial" w:hAnsi="Arial"/>
        <w:i/>
        <w:color w:val="2A4B71" w:themeColor="accent1" w:themeShade="94"/>
        <w:sz w:val="22"/>
      </w:rPr>
      <w:tcPr>
        <w:tcBorders>
          <w:top w:val="nil"/>
          <w:left w:val="nil"/>
          <w:bottom w:val="single" w:color="4F81BD" w:themeColor="accent1" w:sz="4" w:space="0"/>
          <w:right w:val="nil"/>
        </w:tcBorders>
        <w:shd w:val="clear" w:color="FFFFFF" w:themeColor="light1" w:fill="FFFFFF" w:themeFill="light1"/>
      </w:tcPr>
    </w:tblStylePr>
    <w:tblStylePr w:type="lastRow">
      <w:rPr>
        <w:rFonts w:ascii="Arial" w:hAnsi="Arial"/>
        <w:i/>
        <w:color w:val="2A4B71" w:themeColor="accent1" w:themeShade="94"/>
        <w:sz w:val="22"/>
      </w:rPr>
      <w:tcPr>
        <w:tcBorders>
          <w:top w:val="single" w:color="4F81BD"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A4B71" w:themeColor="accent1" w:themeShade="94"/>
        <w:sz w:val="22"/>
      </w:rPr>
      <w:tcPr>
        <w:tcBorders>
          <w:top w:val="nil"/>
          <w:left w:val="nil"/>
          <w:bottom w:val="nil"/>
          <w:right w:val="single" w:color="4F81BD" w:themeColor="accent1" w:sz="4" w:space="0"/>
        </w:tcBorders>
        <w:shd w:val="clear" w:color="FFFFFF" w:fill="auto"/>
      </w:tcPr>
    </w:tblStylePr>
    <w:tblStylePr w:type="lastCol">
      <w:rPr>
        <w:rFonts w:ascii="Arial" w:hAnsi="Arial"/>
        <w:i/>
        <w:color w:val="2A4B71" w:themeColor="accent1" w:themeShade="94"/>
        <w:sz w:val="22"/>
      </w:rPr>
      <w:tcPr>
        <w:tcBorders>
          <w:top w:val="nil"/>
          <w:left w:val="single" w:color="4F81BD" w:themeColor="accent1" w:sz="4" w:space="0"/>
          <w:bottom w:val="nil"/>
          <w:right w:val="nil"/>
        </w:tcBorders>
        <w:shd w:val="clear" w:color="FFFFFF" w:fill="auto"/>
      </w:tcPr>
    </w:tblStylePr>
    <w:tblStylePr w:type="band1Vert">
      <w:tcPr>
        <w:shd w:val="clear" w:color="D2DFEE" w:themeColor="accent1" w:themeTint="40" w:fill="D2DFEE" w:themeFill="accent1" w:themeFillTint="40"/>
      </w:tcPr>
    </w:tblStylePr>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2Horz">
      <w:rPr>
        <w:rFonts w:ascii="Arial" w:hAnsi="Arial"/>
        <w:color w:val="2A4B71" w:themeColor="accent1" w:themeShade="94"/>
        <w:sz w:val="22"/>
      </w:rPr>
    </w:tblStylePr>
  </w:style>
  <w:style w:type="table" w:customStyle="1" w:styleId="148">
    <w:name w:val="List Table 7 Colorful - Accent 21"/>
    <w:uiPriority w:val="99"/>
    <w:tblPr>
      <w:tblBorders>
        <w:right w:val="single" w:color="D99795" w:themeColor="accent2" w:themeTint="97" w:sz="4" w:space="0"/>
      </w:tblBorders>
      <w:tblCellMar>
        <w:top w:w="0" w:type="dxa"/>
        <w:left w:w="0" w:type="dxa"/>
        <w:bottom w:w="0" w:type="dxa"/>
        <w:right w:w="0" w:type="dxa"/>
      </w:tblCellMar>
    </w:tblPr>
    <w:tblStylePr w:type="firstRow">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i/>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EFD3D2" w:themeColor="accent2" w:themeTint="40" w:fill="EFD3D2" w:themeFill="accent2" w:themeFillTint="40"/>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49">
    <w:name w:val="List Table 7 Colorful - Accent 31"/>
    <w:uiPriority w:val="99"/>
    <w:tblPr>
      <w:tblBorders>
        <w:right w:val="single" w:color="C3D69C" w:themeColor="accent3" w:themeTint="98" w:sz="4" w:space="0"/>
      </w:tblBorders>
      <w:tblCellMar>
        <w:top w:w="0" w:type="dxa"/>
        <w:left w:w="0" w:type="dxa"/>
        <w:bottom w:w="0" w:type="dxa"/>
        <w:right w:w="0" w:type="dxa"/>
      </w:tblCellMar>
    </w:tblPr>
    <w:tblStylePr w:type="firstRow">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single" w:color="C3D69C" w:themeColor="accent3" w:themeTint="98" w:sz="4" w:space="0"/>
          <w:right w:val="nil"/>
        </w:tcBorders>
        <w:shd w:val="clear" w:color="FFFFFF" w:themeColor="light1" w:fill="FFFFFF" w:themeFill="light1"/>
      </w:tcPr>
    </w:tblStylePr>
    <w:tblStylePr w:type="lastRow">
      <w:rPr>
        <w:rFonts w:ascii="Arial" w:hAnsi="Arial"/>
        <w:i/>
        <w:color w:val="C3D69B" w:themeColor="accent3" w:themeTint="99"/>
        <w:sz w:val="22"/>
        <w14:textFill>
          <w14:solidFill>
            <w14:schemeClr w14:val="accent3">
              <w14:lumMod w14:val="60000"/>
              <w14:lumOff w14:val="40000"/>
            </w14:schemeClr>
          </w14:solidFill>
        </w14:textFill>
      </w:rPr>
      <w:tcPr>
        <w:tcBorders>
          <w:top w:val="single" w:color="C3D69C"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nil"/>
          <w:right w:val="single" w:color="C3D69C" w:themeColor="accent3" w:themeTint="98" w:sz="4" w:space="0"/>
        </w:tcBorders>
        <w:shd w:val="clear" w:color="FFFFFF" w:fill="auto"/>
      </w:tcPr>
    </w:tblStylePr>
    <w:tblStylePr w:type="lastCol">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single" w:color="C3D69C" w:themeColor="accent3" w:themeTint="98" w:sz="4" w:space="0"/>
          <w:bottom w:val="nil"/>
          <w:right w:val="nil"/>
        </w:tcBorders>
        <w:shd w:val="clear" w:color="FFFFFF" w:fill="auto"/>
      </w:tcPr>
    </w:tblStylePr>
    <w:tblStylePr w:type="band1Vert">
      <w:tcPr>
        <w:shd w:val="clear" w:color="E5EDD5" w:themeColor="accent3" w:themeTint="40" w:fill="E5EDD5" w:themeFill="accent3" w:themeFillTint="40"/>
      </w:tcPr>
    </w:tblStyle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style>
  <w:style w:type="table" w:customStyle="1" w:styleId="150">
    <w:name w:val="List Table 7 Colorful - Accent 41"/>
    <w:uiPriority w:val="99"/>
    <w:tblPr>
      <w:tblBorders>
        <w:right w:val="single" w:color="B2A1C6" w:themeColor="accent4" w:themeTint="9A" w:sz="4" w:space="0"/>
      </w:tblBorders>
      <w:tblCellMar>
        <w:top w:w="0" w:type="dxa"/>
        <w:left w:w="0" w:type="dxa"/>
        <w:bottom w:w="0" w:type="dxa"/>
        <w:right w:w="0" w:type="dxa"/>
      </w:tblCellMar>
    </w:tblPr>
    <w:tblStylePr w:type="firstRow">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i/>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DFD8E7" w:themeColor="accent4" w:themeTint="40" w:fill="DFD8E7" w:themeFill="accent4" w:themeFillTint="40"/>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51">
    <w:name w:val="List Table 7 Colorful - Accent 51"/>
    <w:uiPriority w:val="99"/>
    <w:tblPr>
      <w:tblBorders>
        <w:right w:val="single" w:color="92CCDC" w:themeColor="accent5" w:themeTint="9A" w:sz="4" w:space="0"/>
      </w:tblBorders>
      <w:tblCellMar>
        <w:top w:w="0" w:type="dxa"/>
        <w:left w:w="0" w:type="dxa"/>
        <w:bottom w:w="0" w:type="dxa"/>
        <w:right w:w="0" w:type="dxa"/>
      </w:tblCellMar>
    </w:tblPr>
    <w:tblStylePr w:type="firstRow">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single" w:color="92CCDC" w:themeColor="accent5" w:themeTint="9A" w:sz="4" w:space="0"/>
          <w:right w:val="nil"/>
        </w:tcBorders>
        <w:shd w:val="clear" w:color="FFFFFF" w:themeColor="light1" w:fill="FFFFFF" w:themeFill="light1"/>
      </w:tcPr>
    </w:tblStylePr>
    <w:tblStylePr w:type="lastRow">
      <w:rPr>
        <w:rFonts w:ascii="Arial" w:hAnsi="Arial"/>
        <w:i/>
        <w:color w:val="93CDDD" w:themeColor="accent5" w:themeTint="99"/>
        <w:sz w:val="22"/>
        <w14:textFill>
          <w14:solidFill>
            <w14:schemeClr w14:val="accent5">
              <w14:lumMod w14:val="60000"/>
              <w14:lumOff w14:val="40000"/>
            </w14:schemeClr>
          </w14:solidFill>
        </w14:textFill>
      </w:rPr>
      <w:tcPr>
        <w:tcBorders>
          <w:top w:val="single" w:color="92CCDC"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nil"/>
          <w:right w:val="single" w:color="92CCDC" w:themeColor="accent5" w:themeTint="9A" w:sz="4" w:space="0"/>
        </w:tcBorders>
        <w:shd w:val="clear" w:color="FFFFFF" w:fill="auto"/>
      </w:tcPr>
    </w:tblStylePr>
    <w:tblStylePr w:type="lastCol">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single" w:color="92CCDC" w:themeColor="accent5" w:themeTint="9A" w:sz="4" w:space="0"/>
          <w:bottom w:val="nil"/>
          <w:right w:val="nil"/>
        </w:tcBorders>
        <w:shd w:val="clear" w:color="FFFFFF" w:fill="auto"/>
      </w:tcPr>
    </w:tblStylePr>
    <w:tblStylePr w:type="band1Vert">
      <w:tcPr>
        <w:shd w:val="clear" w:color="D1EAF0" w:themeColor="accent5" w:themeTint="40" w:fill="D1EAF0" w:themeFill="accent5" w:themeFillTint="40"/>
      </w:tcPr>
    </w:tblStyle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style>
  <w:style w:type="table" w:customStyle="1" w:styleId="152">
    <w:name w:val="List Table 7 Colorful - Accent 61"/>
    <w:uiPriority w:val="99"/>
    <w:tblPr>
      <w:tblBorders>
        <w:right w:val="single" w:color="FAC090" w:themeColor="accent6" w:themeTint="98" w:sz="4" w:space="0"/>
      </w:tblBorders>
      <w:tblCellMar>
        <w:top w:w="0" w:type="dxa"/>
        <w:left w:w="0" w:type="dxa"/>
        <w:bottom w:w="0" w:type="dxa"/>
        <w:right w:w="0" w:type="dxa"/>
      </w:tblCellMar>
    </w:tblPr>
    <w:tblStylePr w:type="firstRow">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single" w:color="FAC090" w:themeColor="accent6" w:themeTint="98" w:sz="4" w:space="0"/>
          <w:right w:val="nil"/>
        </w:tcBorders>
        <w:shd w:val="clear" w:color="FFFFFF" w:themeColor="light1" w:fill="FFFFFF" w:themeFill="light1"/>
      </w:tcPr>
    </w:tblStylePr>
    <w:tblStylePr w:type="lastRow">
      <w:rPr>
        <w:rFonts w:ascii="Arial" w:hAnsi="Arial"/>
        <w:i/>
        <w:color w:val="FAC090" w:themeColor="accent6" w:themeTint="99"/>
        <w:sz w:val="22"/>
        <w14:textFill>
          <w14:solidFill>
            <w14:schemeClr w14:val="accent6">
              <w14:lumMod w14:val="60000"/>
              <w14:lumOff w14:val="40000"/>
            </w14:schemeClr>
          </w14:solidFill>
        </w14:textFill>
      </w:rPr>
      <w:tcPr>
        <w:tcBorders>
          <w:top w:val="single" w:color="FAC090"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nil"/>
          <w:right w:val="single" w:color="FAC090" w:themeColor="accent6" w:themeTint="98" w:sz="4" w:space="0"/>
        </w:tcBorders>
        <w:shd w:val="clear" w:color="FFFFFF" w:fill="auto"/>
      </w:tcPr>
    </w:tblStylePr>
    <w:tblStylePr w:type="lastCol">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single" w:color="FAC090" w:themeColor="accent6" w:themeTint="98" w:sz="4" w:space="0"/>
          <w:bottom w:val="nil"/>
          <w:right w:val="nil"/>
        </w:tcBorders>
        <w:shd w:val="clear" w:color="FFFFFF" w:fill="auto"/>
      </w:tcPr>
    </w:tblStylePr>
    <w:tblStylePr w:type="band1Vert">
      <w:tcPr>
        <w:shd w:val="clear" w:color="FCE4D0" w:themeColor="accent6" w:themeTint="40" w:fill="FCE4D0" w:themeFill="accent6" w:themeFillTint="40"/>
      </w:tcPr>
    </w:tblStyle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style>
  <w:style w:type="table" w:customStyle="1" w:styleId="153">
    <w:name w:val="Lined - Accent"/>
    <w:uiPriority w:val="99"/>
    <w:rPr>
      <w:color w:val="404040"/>
    </w:rPr>
    <w:tblPr>
      <w:tblCellMar>
        <w:top w:w="0" w:type="dxa"/>
        <w:left w:w="0" w:type="dxa"/>
        <w:bottom w:w="0" w:type="dxa"/>
        <w:right w:w="0" w:type="dxa"/>
      </w:tblCellMar>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54">
    <w:name w:val="Lined - Accent 1"/>
    <w:uiPriority w:val="99"/>
    <w:rPr>
      <w:color w:val="404040"/>
    </w:rPr>
    <w:tblPr>
      <w:tblCellMar>
        <w:top w:w="0" w:type="dxa"/>
        <w:left w:w="0" w:type="dxa"/>
        <w:bottom w:w="0" w:type="dxa"/>
        <w:right w:w="0" w:type="dxa"/>
      </w:tblCellMar>
    </w:tblPr>
    <w:tblStylePr w:type="firstRow">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tblStylePr w:type="firstCol">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style>
  <w:style w:type="table" w:customStyle="1" w:styleId="155">
    <w:name w:val="Lined - Accent 2"/>
    <w:uiPriority w:val="99"/>
    <w:rPr>
      <w:color w:val="404040"/>
    </w:rPr>
    <w:tblPr>
      <w:tblCellMar>
        <w:top w:w="0" w:type="dxa"/>
        <w:left w:w="0" w:type="dxa"/>
        <w:bottom w:w="0" w:type="dxa"/>
        <w:right w:w="0" w:type="dxa"/>
      </w:tblCellMar>
    </w:tblPr>
    <w:tblStylePr w:type="firstRow">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tblStylePr w:type="firstCol">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style>
  <w:style w:type="table" w:customStyle="1" w:styleId="156">
    <w:name w:val="Lined - Accent 3"/>
    <w:uiPriority w:val="99"/>
    <w:rPr>
      <w:color w:val="404040"/>
    </w:rPr>
    <w:tblPr>
      <w:tblCellMar>
        <w:top w:w="0" w:type="dxa"/>
        <w:left w:w="0" w:type="dxa"/>
        <w:bottom w:w="0" w:type="dxa"/>
        <w:right w:w="0" w:type="dxa"/>
      </w:tblCellMar>
    </w:tblPr>
    <w:tblStylePr w:type="firstRow">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tblStylePr w:type="firstCol">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style>
  <w:style w:type="table" w:customStyle="1" w:styleId="157">
    <w:name w:val="Lined - Accent 4"/>
    <w:uiPriority w:val="99"/>
    <w:rPr>
      <w:color w:val="404040"/>
    </w:rPr>
    <w:tblPr>
      <w:tblCellMar>
        <w:top w:w="0" w:type="dxa"/>
        <w:left w:w="0" w:type="dxa"/>
        <w:bottom w:w="0" w:type="dxa"/>
        <w:right w:w="0" w:type="dxa"/>
      </w:tblCellMar>
    </w:tblPr>
    <w:tblStylePr w:type="firstRow">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tblStylePr w:type="firstCol">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style>
  <w:style w:type="table" w:customStyle="1" w:styleId="158">
    <w:name w:val="Lined - Accent 5"/>
    <w:uiPriority w:val="99"/>
    <w:rPr>
      <w:color w:val="404040"/>
    </w:rPr>
    <w:tblPr>
      <w:tblCellMar>
        <w:top w:w="0" w:type="dxa"/>
        <w:left w:w="0" w:type="dxa"/>
        <w:bottom w:w="0" w:type="dxa"/>
        <w:right w:w="0" w:type="dxa"/>
      </w:tblCellMar>
    </w:tblPr>
    <w:tblStylePr w:type="firstRow">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tblStylePr w:type="firstCol">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style>
  <w:style w:type="table" w:customStyle="1" w:styleId="159">
    <w:name w:val="Lined - Accent 6"/>
    <w:qFormat/>
    <w:uiPriority w:val="99"/>
    <w:rPr>
      <w:color w:val="404040"/>
    </w:rPr>
    <w:tblPr>
      <w:tblCellMar>
        <w:top w:w="0" w:type="dxa"/>
        <w:left w:w="0" w:type="dxa"/>
        <w:bottom w:w="0" w:type="dxa"/>
        <w:right w:w="0" w:type="dxa"/>
      </w:tblCellMar>
    </w:tblPr>
    <w:tblStylePr w:type="firstRow">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tblStylePr w:type="firstCol">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style>
  <w:style w:type="table" w:customStyle="1" w:styleId="160">
    <w:name w:val="Bordered &amp; Lined - Accent"/>
    <w:uiPriority w:val="99"/>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CellMar>
        <w:top w:w="0" w:type="dxa"/>
        <w:left w:w="0" w:type="dxa"/>
        <w:bottom w:w="0" w:type="dxa"/>
        <w:right w:w="0" w:type="dxa"/>
      </w:tblCellMar>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1">
    <w:name w:val="Bordered &amp; Lined - Accent 1"/>
    <w:uiPriority w:val="99"/>
    <w:rPr>
      <w:color w:val="404040"/>
    </w:rPr>
    <w:tblPr>
      <w:tblBorders>
        <w:top w:val="single" w:color="2A4B71" w:themeColor="accent1" w:themeShade="95" w:sz="4" w:space="0"/>
        <w:left w:val="single" w:color="2A4B71" w:themeColor="accent1" w:themeShade="95" w:sz="4" w:space="0"/>
        <w:bottom w:val="single" w:color="2A4B71" w:themeColor="accent1" w:themeShade="95" w:sz="4" w:space="0"/>
        <w:right w:val="single" w:color="2A4B71" w:themeColor="accent1" w:themeShade="95" w:sz="4" w:space="0"/>
        <w:insideH w:val="single" w:color="2A4B71" w:themeColor="accent1" w:themeShade="95" w:sz="4" w:space="0"/>
        <w:insideV w:val="single" w:color="2A4B71" w:themeColor="accent1" w:themeShade="95" w:sz="4" w:space="0"/>
      </w:tblBorders>
      <w:tblCellMar>
        <w:top w:w="0" w:type="dxa"/>
        <w:left w:w="0" w:type="dxa"/>
        <w:bottom w:w="0" w:type="dxa"/>
        <w:right w:w="0" w:type="dxa"/>
      </w:tblCellMar>
    </w:tblPr>
    <w:tblStylePr w:type="firstRow">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tblStylePr w:type="firstCol">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style>
  <w:style w:type="table" w:customStyle="1" w:styleId="162">
    <w:name w:val="Bordered &amp; Lined - Accent 2"/>
    <w:uiPriority w:val="99"/>
    <w:rPr>
      <w:color w:val="404040"/>
    </w:rPr>
    <w:tblPr>
      <w:tblBorders>
        <w:top w:val="single" w:color="742B29" w:themeColor="accent2" w:themeShade="95" w:sz="4" w:space="0"/>
        <w:left w:val="single" w:color="742B29" w:themeColor="accent2" w:themeShade="95" w:sz="4" w:space="0"/>
        <w:bottom w:val="single" w:color="742B29" w:themeColor="accent2" w:themeShade="95" w:sz="4" w:space="0"/>
        <w:right w:val="single" w:color="742B29" w:themeColor="accent2" w:themeShade="95" w:sz="4" w:space="0"/>
        <w:insideH w:val="single" w:color="742B29" w:themeColor="accent2" w:themeShade="95" w:sz="4" w:space="0"/>
        <w:insideV w:val="single" w:color="742B29" w:themeColor="accent2" w:themeShade="95" w:sz="4" w:space="0"/>
      </w:tblBorders>
      <w:tblCellMar>
        <w:top w:w="0" w:type="dxa"/>
        <w:left w:w="0" w:type="dxa"/>
        <w:bottom w:w="0" w:type="dxa"/>
        <w:right w:w="0" w:type="dxa"/>
      </w:tblCellMar>
    </w:tblPr>
    <w:tblStylePr w:type="firstRow">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tblStylePr w:type="firstCol">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style>
  <w:style w:type="table" w:customStyle="1" w:styleId="163">
    <w:name w:val="Bordered &amp; Lined - Accent 3"/>
    <w:uiPriority w:val="99"/>
    <w:rPr>
      <w:color w:val="404040"/>
    </w:rPr>
    <w:tblPr>
      <w:tblBorders>
        <w:top w:val="single" w:color="5C722E" w:themeColor="accent3" w:themeShade="95" w:sz="4" w:space="0"/>
        <w:left w:val="single" w:color="5C722E" w:themeColor="accent3" w:themeShade="95" w:sz="4" w:space="0"/>
        <w:bottom w:val="single" w:color="5C722E" w:themeColor="accent3" w:themeShade="95" w:sz="4" w:space="0"/>
        <w:right w:val="single" w:color="5C722E" w:themeColor="accent3" w:themeShade="95" w:sz="4" w:space="0"/>
        <w:insideH w:val="single" w:color="5C722E" w:themeColor="accent3" w:themeShade="95" w:sz="4" w:space="0"/>
        <w:insideV w:val="single" w:color="5C722E" w:themeColor="accent3" w:themeShade="95" w:sz="4" w:space="0"/>
      </w:tblBorders>
      <w:tblCellMar>
        <w:top w:w="0" w:type="dxa"/>
        <w:left w:w="0" w:type="dxa"/>
        <w:bottom w:w="0" w:type="dxa"/>
        <w:right w:w="0" w:type="dxa"/>
      </w:tblCellMar>
    </w:tblPr>
    <w:tblStylePr w:type="firstRow">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tblStylePr w:type="firstCol">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style>
  <w:style w:type="table" w:customStyle="1" w:styleId="164">
    <w:name w:val="Bordered &amp; Lined - Accent 4"/>
    <w:uiPriority w:val="99"/>
    <w:rPr>
      <w:color w:val="404040"/>
    </w:rPr>
    <w:tblPr>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CellMar>
        <w:top w:w="0" w:type="dxa"/>
        <w:left w:w="0" w:type="dxa"/>
        <w:bottom w:w="0" w:type="dxa"/>
        <w:right w:w="0" w:type="dxa"/>
      </w:tblCellMar>
    </w:tblPr>
    <w:tblStylePr w:type="firstRow">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tblStylePr w:type="firstCol">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style>
  <w:style w:type="table" w:customStyle="1" w:styleId="165">
    <w:name w:val="Bordered &amp; Lined - Accent 5"/>
    <w:uiPriority w:val="99"/>
    <w:rPr>
      <w:color w:val="404040"/>
    </w:rPr>
    <w:tblPr>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CellMar>
        <w:top w:w="0" w:type="dxa"/>
        <w:left w:w="0" w:type="dxa"/>
        <w:bottom w:w="0" w:type="dxa"/>
        <w:right w:w="0" w:type="dxa"/>
      </w:tblCellMar>
    </w:tblPr>
    <w:tblStylePr w:type="firstRow">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tblStylePr w:type="firstCol">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style>
  <w:style w:type="table" w:customStyle="1" w:styleId="166">
    <w:name w:val="Bordered &amp; Lined - Accent 6"/>
    <w:uiPriority w:val="99"/>
    <w:rPr>
      <w:color w:val="404040"/>
    </w:rPr>
    <w:tblPr>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CellMar>
        <w:top w:w="0" w:type="dxa"/>
        <w:left w:w="0" w:type="dxa"/>
        <w:bottom w:w="0" w:type="dxa"/>
        <w:right w:w="0" w:type="dxa"/>
      </w:tblCellMar>
    </w:tblPr>
    <w:tblStylePr w:type="firstRow">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tblStylePr w:type="firstCol">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style>
  <w:style w:type="table" w:customStyle="1" w:styleId="167">
    <w:name w:val="Bordered"/>
    <w:uiPriority w:val="99"/>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CellMar>
        <w:top w:w="0" w:type="dxa"/>
        <w:left w:w="0" w:type="dxa"/>
        <w:bottom w:w="0" w:type="dxa"/>
        <w:right w:w="0" w:type="dxa"/>
      </w:tblCellMar>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68">
    <w:name w:val="Bordered - Accent 1"/>
    <w:uiPriority w:val="99"/>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CellMar>
        <w:top w:w="0" w:type="dxa"/>
        <w:left w:w="0" w:type="dxa"/>
        <w:bottom w:w="0" w:type="dxa"/>
        <w:right w:w="0" w:type="dxa"/>
      </w:tblCellMar>
    </w:tblPr>
    <w:tblStylePr w:type="firstRow">
      <w:rPr>
        <w:rFonts w:ascii="Arial" w:hAnsi="Arial"/>
        <w:color w:val="404040"/>
        <w:sz w:val="22"/>
      </w:rPr>
      <w:tcPr>
        <w:tcBorders>
          <w:bottom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F81BD" w:themeColor="accent1" w:sz="12" w:space="0"/>
        </w:tcBorders>
      </w:tcPr>
    </w:tblStyle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style>
  <w:style w:type="table" w:customStyle="1" w:styleId="169">
    <w:name w:val="Bordered - Accent 2"/>
    <w:uiPriority w:val="99"/>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CellMar>
        <w:top w:w="0" w:type="dxa"/>
        <w:left w:w="0" w:type="dxa"/>
        <w:bottom w:w="0" w:type="dxa"/>
        <w:right w:w="0" w:type="dxa"/>
      </w:tblCellMar>
    </w:tblPr>
    <w:tblStylePr w:type="firstRow">
      <w:rPr>
        <w:rFonts w:ascii="Arial" w:hAnsi="Arial"/>
        <w:color w:val="404040"/>
        <w:sz w:val="22"/>
      </w:rPr>
      <w:tcPr>
        <w:tcBorders>
          <w:bottom w:val="single" w:color="D99795" w:themeColor="accent2" w:themeTint="97" w:sz="12" w:space="0"/>
        </w:tcBorders>
      </w:tcPr>
    </w:tblStylePr>
    <w:tblStylePr w:type="lastRow">
      <w:rPr>
        <w:rFonts w:ascii="Arial" w:hAnsi="Arial"/>
        <w:color w:val="404040"/>
        <w:sz w:val="22"/>
      </w:rPr>
      <w:tcPr>
        <w:tcBorders>
          <w:top w:val="single" w:color="D9979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D99795" w:themeColor="accent2" w:themeTint="97" w:sz="12" w:space="0"/>
        </w:tcBorders>
      </w:tcPr>
    </w:tblStyle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style>
  <w:style w:type="table" w:customStyle="1" w:styleId="170">
    <w:name w:val="Bordered - Accent 3"/>
    <w:uiPriority w:val="99"/>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CellMar>
        <w:top w:w="0" w:type="dxa"/>
        <w:left w:w="0" w:type="dxa"/>
        <w:bottom w:w="0" w:type="dxa"/>
        <w:right w:w="0" w:type="dxa"/>
      </w:tblCellMar>
    </w:tblPr>
    <w:tblStylePr w:type="firstRow">
      <w:rPr>
        <w:rFonts w:ascii="Arial" w:hAnsi="Arial"/>
        <w:color w:val="404040"/>
        <w:sz w:val="22"/>
      </w:rPr>
      <w:tcPr>
        <w:tcBorders>
          <w:bottom w:val="single" w:color="C3D69C" w:themeColor="accent3" w:themeTint="98" w:sz="12" w:space="0"/>
        </w:tcBorders>
      </w:tcPr>
    </w:tblStylePr>
    <w:tblStylePr w:type="lastRow">
      <w:rPr>
        <w:rFonts w:ascii="Arial" w:hAnsi="Arial"/>
        <w:color w:val="404040"/>
        <w:sz w:val="22"/>
      </w:rPr>
      <w:tcPr>
        <w:tcBorders>
          <w:top w:val="single" w:color="C3D69C"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3D69C" w:themeColor="accent3" w:themeTint="98" w:sz="12" w:space="0"/>
        </w:tcBorders>
      </w:tcPr>
    </w:tblStyle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customStyle="1" w:styleId="171">
    <w:name w:val="Bordered - Accent 4"/>
    <w:uiPriority w:val="99"/>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CellMar>
        <w:top w:w="0" w:type="dxa"/>
        <w:left w:w="0" w:type="dxa"/>
        <w:bottom w:w="0" w:type="dxa"/>
        <w:right w:w="0" w:type="dxa"/>
      </w:tblCellMar>
    </w:tblPr>
    <w:tblStylePr w:type="firstRow">
      <w:rPr>
        <w:rFonts w:ascii="Arial" w:hAnsi="Arial"/>
        <w:color w:val="404040"/>
        <w:sz w:val="22"/>
      </w:rPr>
      <w:tcPr>
        <w:tcBorders>
          <w:bottom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B2A1C6" w:themeColor="accent4" w:themeTint="9A" w:sz="12" w:space="0"/>
        </w:tcBorders>
      </w:tcPr>
    </w:tblStyle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customStyle="1" w:styleId="172">
    <w:name w:val="Bordered - Accent 5"/>
    <w:uiPriority w:val="99"/>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CellMar>
        <w:top w:w="0" w:type="dxa"/>
        <w:left w:w="0" w:type="dxa"/>
        <w:bottom w:w="0" w:type="dxa"/>
        <w:right w:w="0" w:type="dxa"/>
      </w:tblCellMar>
    </w:tblPr>
    <w:tblStylePr w:type="firstRow">
      <w:rPr>
        <w:rFonts w:ascii="Arial" w:hAnsi="Arial"/>
        <w:color w:val="404040"/>
        <w:sz w:val="22"/>
      </w:rPr>
      <w:tcPr>
        <w:tcBorders>
          <w:bottom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2CCDC" w:themeColor="accent5" w:themeTint="9A" w:sz="12" w:space="0"/>
        </w:tcBorders>
      </w:tcPr>
    </w:tblStyle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style>
  <w:style w:type="table" w:customStyle="1" w:styleId="173">
    <w:name w:val="Bordered - Accent 6"/>
    <w:uiPriority w:val="99"/>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CellMar>
        <w:top w:w="0" w:type="dxa"/>
        <w:left w:w="0" w:type="dxa"/>
        <w:bottom w:w="0" w:type="dxa"/>
        <w:right w:w="0" w:type="dxa"/>
      </w:tblCellMar>
    </w:tblPr>
    <w:tblStylePr w:type="firstRow">
      <w:rPr>
        <w:rFonts w:ascii="Arial" w:hAnsi="Arial"/>
        <w:color w:val="404040"/>
        <w:sz w:val="22"/>
      </w:rPr>
      <w:tcPr>
        <w:tcBorders>
          <w:bottom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AC090" w:themeColor="accent6" w:themeTint="98" w:sz="12" w:space="0"/>
        </w:tcBorders>
      </w:tcPr>
    </w:tblStyle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character" w:customStyle="1" w:styleId="174">
    <w:name w:val="Footnote Text Char"/>
    <w:link w:val="20"/>
    <w:uiPriority w:val="99"/>
    <w:rPr>
      <w:sz w:val="18"/>
    </w:rPr>
  </w:style>
  <w:style w:type="character" w:customStyle="1" w:styleId="175">
    <w:name w:val="Endnote Text Char"/>
    <w:link w:val="17"/>
    <w:uiPriority w:val="99"/>
    <w:rPr>
      <w:sz w:val="20"/>
    </w:rPr>
  </w:style>
  <w:style w:type="paragraph" w:customStyle="1" w:styleId="176">
    <w:name w:val="Heading 31"/>
    <w:basedOn w:val="1"/>
    <w:next w:val="1"/>
    <w:link w:val="188"/>
    <w:uiPriority w:val="0"/>
    <w:pPr>
      <w:keepNext/>
      <w:tabs>
        <w:tab w:val="left" w:pos="720"/>
      </w:tabs>
      <w:spacing w:before="240" w:after="120" w:line="240" w:lineRule="auto"/>
      <w:ind w:left="720" w:hanging="720"/>
      <w:outlineLvl w:val="2"/>
    </w:pPr>
    <w:rPr>
      <w:rFonts w:ascii="Arial" w:hAnsi="Arial" w:eastAsia="Times New Roman"/>
      <w:b/>
      <w:bCs/>
      <w:sz w:val="24"/>
      <w:szCs w:val="26"/>
    </w:rPr>
  </w:style>
  <w:style w:type="paragraph" w:customStyle="1" w:styleId="177">
    <w:name w:val="Heading 41"/>
    <w:basedOn w:val="1"/>
    <w:next w:val="1"/>
    <w:link w:val="189"/>
    <w:uiPriority w:val="0"/>
    <w:pPr>
      <w:widowControl w:val="0"/>
      <w:numPr>
        <w:ilvl w:val="3"/>
        <w:numId w:val="2"/>
      </w:numPr>
      <w:spacing w:before="240" w:after="120" w:line="240" w:lineRule="auto"/>
      <w:outlineLvl w:val="3"/>
    </w:pPr>
    <w:rPr>
      <w:rFonts w:ascii="Arial" w:hAnsi="Arial" w:eastAsia="Times New Roman"/>
      <w:b/>
      <w:bCs/>
      <w:sz w:val="20"/>
      <w:szCs w:val="28"/>
    </w:rPr>
  </w:style>
  <w:style w:type="paragraph" w:customStyle="1" w:styleId="178">
    <w:name w:val="Heading 51"/>
    <w:basedOn w:val="1"/>
    <w:next w:val="1"/>
    <w:link w:val="190"/>
    <w:uiPriority w:val="0"/>
    <w:pPr>
      <w:numPr>
        <w:ilvl w:val="4"/>
        <w:numId w:val="2"/>
      </w:numPr>
      <w:spacing w:before="240" w:after="120" w:line="240" w:lineRule="auto"/>
      <w:outlineLvl w:val="4"/>
    </w:pPr>
    <w:rPr>
      <w:rFonts w:ascii="Arial" w:hAnsi="Arial" w:eastAsia="Times New Roman"/>
      <w:bCs/>
      <w:iCs/>
      <w:sz w:val="20"/>
      <w:szCs w:val="26"/>
    </w:rPr>
  </w:style>
  <w:style w:type="character" w:customStyle="1" w:styleId="179">
    <w:name w:val="Balloon Text Char"/>
    <w:link w:val="13"/>
    <w:semiHidden/>
    <w:uiPriority w:val="0"/>
    <w:rPr>
      <w:rFonts w:ascii="Tahoma" w:hAnsi="Tahoma"/>
      <w:sz w:val="16"/>
      <w:szCs w:val="16"/>
    </w:rPr>
  </w:style>
  <w:style w:type="paragraph" w:customStyle="1" w:styleId="180">
    <w:name w:val="Cover-title"/>
    <w:basedOn w:val="1"/>
    <w:uiPriority w:val="0"/>
    <w:pPr>
      <w:spacing w:before="240" w:after="60" w:line="240" w:lineRule="auto"/>
      <w:jc w:val="center"/>
    </w:pPr>
    <w:rPr>
      <w:rFonts w:ascii="Times New Roman" w:hAnsi="Times New Roman" w:eastAsia="Times New Roman"/>
      <w:b/>
      <w:caps/>
      <w:sz w:val="32"/>
      <w:szCs w:val="20"/>
    </w:rPr>
  </w:style>
  <w:style w:type="paragraph" w:customStyle="1" w:styleId="181">
    <w:name w:val="Cover-other"/>
    <w:basedOn w:val="1"/>
    <w:uiPriority w:val="0"/>
    <w:pPr>
      <w:spacing w:after="60" w:line="240" w:lineRule="auto"/>
      <w:jc w:val="center"/>
    </w:pPr>
    <w:rPr>
      <w:rFonts w:ascii="Times New Roman" w:hAnsi="Times New Roman" w:eastAsia="Times New Roman"/>
      <w:b/>
      <w:sz w:val="24"/>
      <w:szCs w:val="20"/>
    </w:rPr>
  </w:style>
  <w:style w:type="paragraph" w:customStyle="1" w:styleId="182">
    <w:name w:val="Header1"/>
    <w:basedOn w:val="1"/>
    <w:link w:val="183"/>
    <w:uiPriority w:val="0"/>
    <w:pPr>
      <w:tabs>
        <w:tab w:val="center" w:pos="4680"/>
        <w:tab w:val="right" w:pos="9360"/>
      </w:tabs>
      <w:spacing w:after="0" w:line="240" w:lineRule="auto"/>
    </w:pPr>
  </w:style>
  <w:style w:type="character" w:customStyle="1" w:styleId="183">
    <w:name w:val="Header Char1"/>
    <w:basedOn w:val="11"/>
    <w:link w:val="182"/>
    <w:uiPriority w:val="0"/>
  </w:style>
  <w:style w:type="character" w:customStyle="1" w:styleId="184">
    <w:name w:val="Footer Char"/>
    <w:basedOn w:val="11"/>
    <w:link w:val="18"/>
    <w:uiPriority w:val="0"/>
  </w:style>
  <w:style w:type="character" w:customStyle="1" w:styleId="185">
    <w:name w:val="Heading 1 Char"/>
    <w:link w:val="2"/>
    <w:uiPriority w:val="0"/>
    <w:rPr>
      <w:rFonts w:ascii="Cambria" w:hAnsi="Cambria" w:eastAsia="Times New Roman"/>
      <w:b/>
      <w:bCs/>
      <w:sz w:val="24"/>
      <w:szCs w:val="28"/>
    </w:rPr>
  </w:style>
  <w:style w:type="paragraph" w:customStyle="1" w:styleId="186">
    <w:name w:val="TOC Heading1"/>
    <w:basedOn w:val="2"/>
    <w:next w:val="1"/>
    <w:uiPriority w:val="0"/>
    <w:pPr>
      <w:outlineLvl w:val="9"/>
    </w:pPr>
  </w:style>
  <w:style w:type="character" w:customStyle="1" w:styleId="187">
    <w:name w:val="Heading 2 Char"/>
    <w:link w:val="3"/>
    <w:uiPriority w:val="0"/>
    <w:rPr>
      <w:rFonts w:ascii="Cambria" w:hAnsi="Cambria" w:eastAsia="Times New Roman"/>
      <w:b/>
      <w:bCs/>
      <w:iCs/>
      <w:sz w:val="24"/>
      <w:szCs w:val="28"/>
    </w:rPr>
  </w:style>
  <w:style w:type="character" w:customStyle="1" w:styleId="188">
    <w:name w:val="Heading 3 Char1"/>
    <w:link w:val="176"/>
    <w:uiPriority w:val="0"/>
    <w:rPr>
      <w:rFonts w:ascii="Arial" w:hAnsi="Arial" w:eastAsia="Times New Roman"/>
      <w:b/>
      <w:bCs/>
      <w:sz w:val="24"/>
      <w:szCs w:val="26"/>
    </w:rPr>
  </w:style>
  <w:style w:type="character" w:customStyle="1" w:styleId="189">
    <w:name w:val="Heading 4 Char1"/>
    <w:link w:val="177"/>
    <w:uiPriority w:val="0"/>
    <w:rPr>
      <w:rFonts w:ascii="Arial" w:hAnsi="Arial" w:eastAsia="Times New Roman"/>
      <w:b/>
      <w:bCs/>
      <w:sz w:val="20"/>
      <w:szCs w:val="28"/>
    </w:rPr>
  </w:style>
  <w:style w:type="character" w:customStyle="1" w:styleId="190">
    <w:name w:val="Heading 5 Char1"/>
    <w:link w:val="178"/>
    <w:uiPriority w:val="0"/>
    <w:rPr>
      <w:rFonts w:ascii="Arial" w:hAnsi="Arial" w:eastAsia="Times New Roman"/>
      <w:bCs/>
      <w:iCs/>
      <w:sz w:val="20"/>
      <w:szCs w:val="26"/>
    </w:rPr>
  </w:style>
  <w:style w:type="character" w:customStyle="1" w:styleId="191">
    <w:name w:val="Heading 6 Char"/>
    <w:link w:val="7"/>
    <w:uiPriority w:val="0"/>
    <w:rPr>
      <w:rFonts w:ascii="Cambria" w:hAnsi="Cambria" w:eastAsia="Times New Roman"/>
      <w:b/>
      <w:bCs/>
      <w:sz w:val="24"/>
    </w:rPr>
  </w:style>
  <w:style w:type="character" w:customStyle="1" w:styleId="192">
    <w:name w:val="Heading 7 Char"/>
    <w:link w:val="8"/>
    <w:uiPriority w:val="0"/>
    <w:rPr>
      <w:rFonts w:ascii="Times New Roman" w:hAnsi="Times New Roman" w:eastAsia="Times New Roman"/>
      <w:sz w:val="20"/>
      <w:szCs w:val="24"/>
    </w:rPr>
  </w:style>
  <w:style w:type="character" w:customStyle="1" w:styleId="193">
    <w:name w:val="Heading 8 Char"/>
    <w:link w:val="9"/>
    <w:uiPriority w:val="0"/>
    <w:rPr>
      <w:rFonts w:ascii="Times New Roman" w:hAnsi="Times New Roman" w:eastAsia="Times New Roman"/>
      <w:i/>
      <w:iCs/>
      <w:sz w:val="20"/>
      <w:szCs w:val="24"/>
    </w:rPr>
  </w:style>
  <w:style w:type="character" w:customStyle="1" w:styleId="194">
    <w:name w:val="Heading 9 Char"/>
    <w:link w:val="10"/>
    <w:uiPriority w:val="0"/>
    <w:rPr>
      <w:rFonts w:ascii="Arial" w:hAnsi="Arial" w:eastAsia="Times New Roman"/>
    </w:rPr>
  </w:style>
  <w:style w:type="paragraph" w:customStyle="1" w:styleId="195">
    <w:name w:val="ProcessText"/>
    <w:basedOn w:val="1"/>
    <w:uiPriority w:val="0"/>
    <w:pPr>
      <w:widowControl w:val="0"/>
      <w:spacing w:before="100" w:after="100" w:line="240" w:lineRule="auto"/>
    </w:pPr>
    <w:rPr>
      <w:rFonts w:ascii="Arial" w:hAnsi="Arial" w:eastAsia="Times New Roman"/>
      <w:color w:val="000000"/>
      <w:sz w:val="20"/>
      <w:szCs w:val="20"/>
    </w:rPr>
  </w:style>
  <w:style w:type="paragraph" w:customStyle="1" w:styleId="196">
    <w:name w:val="ListBullet"/>
    <w:basedOn w:val="1"/>
    <w:uiPriority w:val="0"/>
    <w:pPr>
      <w:numPr>
        <w:ilvl w:val="0"/>
        <w:numId w:val="3"/>
      </w:numPr>
      <w:spacing w:after="0" w:line="240" w:lineRule="auto"/>
    </w:pPr>
    <w:rPr>
      <w:rFonts w:ascii="Times" w:hAnsi="Times" w:eastAsia="Times New Roman"/>
      <w:sz w:val="20"/>
      <w:szCs w:val="20"/>
    </w:rPr>
  </w:style>
  <w:style w:type="paragraph" w:customStyle="1" w:styleId="197">
    <w:name w:val="Table Heading"/>
    <w:basedOn w:val="1"/>
    <w:qFormat/>
    <w:uiPriority w:val="0"/>
    <w:pPr>
      <w:spacing w:before="120" w:after="120" w:line="240" w:lineRule="auto"/>
    </w:pPr>
    <w:rPr>
      <w:rFonts w:ascii="Arial" w:hAnsi="Arial" w:eastAsia="Times New Roman"/>
      <w:b/>
      <w:caps/>
      <w:sz w:val="16"/>
      <w:szCs w:val="24"/>
    </w:rPr>
  </w:style>
  <w:style w:type="paragraph" w:customStyle="1" w:styleId="198">
    <w:name w:val="Table Cell"/>
    <w:basedOn w:val="1"/>
    <w:uiPriority w:val="0"/>
    <w:pPr>
      <w:spacing w:before="60" w:after="60" w:line="240" w:lineRule="auto"/>
    </w:pPr>
    <w:rPr>
      <w:rFonts w:ascii="Arial" w:hAnsi="Arial" w:eastAsia="Times New Roman"/>
      <w:sz w:val="20"/>
      <w:szCs w:val="24"/>
    </w:rPr>
  </w:style>
  <w:style w:type="paragraph" w:customStyle="1" w:styleId="199">
    <w:name w:val="__instructions"/>
    <w:basedOn w:val="1"/>
    <w:uiPriority w:val="0"/>
    <w:pPr>
      <w:spacing w:before="120" w:after="120" w:line="240" w:lineRule="auto"/>
    </w:pPr>
    <w:rPr>
      <w:rFonts w:ascii="Times New Roman" w:hAnsi="Times New Roman" w:eastAsia="Times New Roman"/>
      <w:i/>
      <w:vanish/>
      <w:color w:val="3366FF"/>
      <w:sz w:val="18"/>
      <w:szCs w:val="24"/>
      <w:u w:val="single"/>
    </w:rPr>
  </w:style>
  <w:style w:type="character" w:customStyle="1" w:styleId="200">
    <w:name w:val="Body Text Char"/>
    <w:link w:val="14"/>
    <w:uiPriority w:val="0"/>
    <w:rPr>
      <w:rFonts w:ascii="Times" w:hAnsi="Times" w:eastAsia="Times New Roman"/>
      <w:sz w:val="20"/>
      <w:szCs w:val="20"/>
    </w:rPr>
  </w:style>
  <w:style w:type="paragraph" w:styleId="201">
    <w:name w:val="List Paragraph"/>
    <w:basedOn w:val="1"/>
    <w:uiPriority w:val="0"/>
    <w:pPr>
      <w:ind w:left="720"/>
      <w:contextualSpacing/>
    </w:pPr>
  </w:style>
  <w:style w:type="character" w:customStyle="1" w:styleId="202">
    <w:name w:val="F1-CoverPage-DocumentTitle"/>
    <w:uiPriority w:val="0"/>
    <w:rPr>
      <w:rFonts w:ascii="Arial" w:hAnsi="Arial"/>
      <w:b/>
      <w:sz w:val="48"/>
      <w:szCs w:val="48"/>
    </w:rPr>
  </w:style>
  <w:style w:type="paragraph" w:customStyle="1" w:styleId="203">
    <w:name w:val="F1-CoverPage-Logo-Customer"/>
    <w:basedOn w:val="1"/>
    <w:uiPriority w:val="0"/>
    <w:pPr>
      <w:spacing w:before="120" w:after="120" w:line="240" w:lineRule="auto"/>
      <w:ind w:left="1440" w:hanging="1440"/>
      <w:jc w:val="both"/>
    </w:pPr>
    <w:rPr>
      <w:rFonts w:ascii="Arial" w:hAnsi="Arial" w:eastAsia="Times New Roman"/>
      <w:sz w:val="20"/>
      <w:szCs w:val="20"/>
      <w:lang w:bidi="en-US"/>
    </w:rPr>
  </w:style>
  <w:style w:type="paragraph" w:customStyle="1" w:styleId="204">
    <w:name w:val="F1-CoverPage-Address"/>
    <w:basedOn w:val="205"/>
    <w:uiPriority w:val="0"/>
    <w:pPr>
      <w:spacing w:before="40" w:after="40"/>
      <w:ind w:left="187" w:hanging="1440"/>
      <w:jc w:val="right"/>
    </w:pPr>
    <w:rPr>
      <w:rFonts w:ascii="Arial" w:hAnsi="Arial" w:eastAsia="Times New Roman"/>
      <w:sz w:val="24"/>
      <w:szCs w:val="20"/>
      <w:lang w:bidi="en-US"/>
    </w:rPr>
  </w:style>
  <w:style w:type="paragraph" w:styleId="205">
    <w:name w:val="No Spacing"/>
    <w:uiPriority w:val="0"/>
    <w:rPr>
      <w:rFonts w:ascii="Calibri" w:hAnsi="Calibri" w:eastAsia="Calibri" w:cs="Mangal"/>
      <w:sz w:val="22"/>
      <w:szCs w:val="22"/>
      <w:lang w:val="en-US" w:eastAsia="en-US" w:bidi="ar-SA"/>
    </w:rPr>
  </w:style>
  <w:style w:type="paragraph" w:customStyle="1" w:styleId="206">
    <w:name w:val="F1-CoverPage-CompanyName"/>
    <w:basedOn w:val="1"/>
    <w:uiPriority w:val="0"/>
    <w:pPr>
      <w:spacing w:before="240" w:after="120" w:line="240" w:lineRule="auto"/>
      <w:ind w:left="1440" w:hanging="1440"/>
      <w:jc w:val="right"/>
    </w:pPr>
    <w:rPr>
      <w:rFonts w:ascii="Arial" w:hAnsi="Arial" w:eastAsia="Times New Roman"/>
      <w:b/>
      <w:bCs/>
      <w:sz w:val="24"/>
      <w:szCs w:val="20"/>
      <w:lang w:bidi="en-US"/>
    </w:rPr>
  </w:style>
  <w:style w:type="paragraph" w:customStyle="1" w:styleId="207">
    <w:name w:val="F1-Footer Text"/>
    <w:basedOn w:val="18"/>
    <w:uiPriority w:val="0"/>
    <w:pPr>
      <w:spacing w:before="20" w:after="20"/>
      <w:ind w:left="1440" w:hanging="1440"/>
      <w:jc w:val="center"/>
    </w:pPr>
    <w:rPr>
      <w:rFonts w:ascii="Arial" w:hAnsi="Arial" w:eastAsia="Times New Roman"/>
      <w:color w:val="404040"/>
      <w:sz w:val="16"/>
      <w:szCs w:val="20"/>
      <w:lang w:bidi="en-US"/>
    </w:rPr>
  </w:style>
  <w:style w:type="paragraph" w:customStyle="1" w:styleId="208">
    <w:name w:val="F1-Table Heading"/>
    <w:basedOn w:val="1"/>
    <w:uiPriority w:val="0"/>
    <w:pPr>
      <w:spacing w:before="120" w:after="120" w:line="240" w:lineRule="auto"/>
      <w:ind w:left="1440" w:hanging="1440"/>
      <w:jc w:val="both"/>
    </w:pPr>
    <w:rPr>
      <w:rFonts w:ascii="Arial" w:hAnsi="Arial" w:eastAsia="Times New Roman"/>
      <w:b/>
      <w:sz w:val="20"/>
      <w:szCs w:val="20"/>
      <w:lang w:bidi="en-US"/>
    </w:rPr>
  </w:style>
  <w:style w:type="paragraph" w:customStyle="1" w:styleId="209">
    <w:name w:val="F1-Table Text"/>
    <w:basedOn w:val="1"/>
    <w:qFormat/>
    <w:uiPriority w:val="0"/>
    <w:pPr>
      <w:spacing w:before="120" w:after="120" w:line="240" w:lineRule="auto"/>
      <w:ind w:left="1440" w:hanging="1440"/>
      <w:jc w:val="both"/>
    </w:pPr>
    <w:rPr>
      <w:rFonts w:ascii="Arial" w:hAnsi="Arial" w:eastAsia="Times New Roman"/>
      <w:sz w:val="20"/>
      <w:szCs w:val="20"/>
      <w:lang w:bidi="en-US"/>
    </w:rPr>
  </w:style>
  <w:style w:type="paragraph" w:customStyle="1" w:styleId="210">
    <w:name w:val="F1-Table Heading + Centered"/>
    <w:basedOn w:val="208"/>
    <w:uiPriority w:val="0"/>
    <w:pPr>
      <w:jc w:val="center"/>
    </w:pPr>
    <w:rPr>
      <w:bCs/>
    </w:rPr>
  </w:style>
  <w:style w:type="paragraph" w:customStyle="1" w:styleId="211">
    <w:name w:val="F1-H1"/>
    <w:basedOn w:val="1"/>
    <w:uiPriority w:val="0"/>
    <w:pPr>
      <w:numPr>
        <w:ilvl w:val="0"/>
        <w:numId w:val="2"/>
      </w:numPr>
      <w:tabs>
        <w:tab w:val="left" w:pos="1440"/>
      </w:tabs>
      <w:spacing w:before="360" w:after="240" w:line="240" w:lineRule="auto"/>
      <w:jc w:val="both"/>
      <w:outlineLvl w:val="0"/>
    </w:pPr>
    <w:rPr>
      <w:rFonts w:ascii="Arial" w:hAnsi="Arial" w:eastAsia="Times New Roman"/>
      <w:b/>
      <w:bCs/>
      <w:sz w:val="40"/>
      <w:lang w:bidi="en-US"/>
    </w:rPr>
  </w:style>
  <w:style w:type="paragraph" w:customStyle="1" w:styleId="212">
    <w:name w:val="F1-H2"/>
    <w:basedOn w:val="3"/>
    <w:uiPriority w:val="0"/>
    <w:pPr>
      <w:keepNext w:val="0"/>
      <w:numPr>
        <w:numId w:val="4"/>
      </w:numPr>
      <w:tabs>
        <w:tab w:val="left" w:pos="1440"/>
      </w:tabs>
      <w:spacing w:after="180"/>
      <w:jc w:val="both"/>
    </w:pPr>
    <w:rPr>
      <w:rFonts w:ascii="Arial" w:hAnsi="Arial"/>
      <w:bCs w:val="0"/>
      <w:iCs w:val="0"/>
      <w:sz w:val="32"/>
      <w:szCs w:val="22"/>
      <w:lang w:bidi="en-US"/>
    </w:rPr>
  </w:style>
  <w:style w:type="paragraph" w:customStyle="1" w:styleId="213">
    <w:name w:val="F1-Normal Text"/>
    <w:basedOn w:val="1"/>
    <w:uiPriority w:val="0"/>
    <w:pPr>
      <w:spacing w:before="120" w:after="180" w:line="240" w:lineRule="auto"/>
      <w:jc w:val="both"/>
    </w:pPr>
    <w:rPr>
      <w:rFonts w:ascii="Arial" w:hAnsi="Arial" w:eastAsia="Times New Roman"/>
      <w:sz w:val="20"/>
      <w:szCs w:val="20"/>
      <w:lang w:bidi="en-US"/>
    </w:rPr>
  </w:style>
  <w:style w:type="table" w:customStyle="1" w:styleId="214">
    <w:name w:val="_Style 71"/>
    <w:basedOn w:val="26"/>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rgbClr val="FFFFFF"/>
        </a:solidFill>
        <a:solidFill>
          <a:srgbClr val="FFFFFF"/>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datastoreItem>
</file>

<file path=docProps/app.xml><?xml version="1.0" encoding="utf-8"?>
<Properties xmlns="http://schemas.openxmlformats.org/officeDocument/2006/extended-properties" xmlns:vt="http://schemas.openxmlformats.org/officeDocument/2006/docPropsVTypes">
  <Template>Normal</Template>
  <Pages>15</Pages>
  <Words>2839</Words>
  <Characters>16183</Characters>
  <Lines>134</Lines>
  <Paragraphs>37</Paragraphs>
  <TotalTime>1</TotalTime>
  <ScaleCrop>false</ScaleCrop>
  <LinksUpToDate>false</LinksUpToDate>
  <CharactersWithSpaces>18985</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2023-02-03T03:15:00Z</dcterms:created>
  <dc:creator>BJIT</dc:creator>
  <cp:lastModifiedBy>BJIT</cp:lastModifiedBy>
  <dcterms:modified xsi:type="dcterms:W3CDTF">2023-02-07T11:13:24Z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7E7EF12143654FC193FEAEE23D68470E</vt:lpwstr>
  </property>
</Properties>
</file>